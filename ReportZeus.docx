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705"/>
        <w:gridCol w:w="203"/>
        <w:gridCol w:w="203"/>
        <w:gridCol w:w="899"/>
      </w:tblGrid>
      <w:tr w:rsidR="00A36F67" w:rsidRPr="003D0FBD" w14:paraId="28AF4558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Introduza o Seu Nome:"/>
              <w:tag w:val="Introduza o Seu Nome:"/>
              <w:id w:val="1888060227"/>
              <w:placeholder>
                <w:docPart w:val="729656A8FDD64534904DD2864A48E05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EED3C7C" w14:textId="77777777" w:rsidR="00A36F67" w:rsidRPr="00D611FE" w:rsidRDefault="00774B66" w:rsidP="00D611FE">
                <w:pPr>
                  <w:pStyle w:val="Ttulo"/>
                </w:pPr>
                <w:r>
                  <w:t>Staff Zeus</w:t>
                </w:r>
              </w:p>
            </w:sdtContent>
          </w:sdt>
          <w:p w14:paraId="3E36211C" w14:textId="77777777" w:rsidR="00A36F67" w:rsidRPr="003D0FBD" w:rsidRDefault="00774B66" w:rsidP="00343FBB">
            <w:pPr>
              <w:pStyle w:val="EndereodoRemetente"/>
            </w:pPr>
            <w:r>
              <w:t>Instituto Politécnico de Tomar</w:t>
            </w:r>
          </w:p>
          <w:p w14:paraId="3DA114A0" w14:textId="77777777" w:rsidR="00A36F67" w:rsidRPr="003D0FBD" w:rsidRDefault="00774B66" w:rsidP="00343FBB">
            <w:pPr>
              <w:pStyle w:val="EndereodoRemetente"/>
            </w:pPr>
            <w:r>
              <w:t>zeus@no-reply.com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67A115B7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29CAF449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6A0A5016" w14:textId="77777777" w:rsidR="00A36F67" w:rsidRPr="003D0FBD" w:rsidRDefault="00A36F67" w:rsidP="00F6207E"/>
        </w:tc>
      </w:tr>
    </w:tbl>
    <w:p w14:paraId="67040347" w14:textId="77777777" w:rsidR="00774B66" w:rsidRDefault="00774B66" w:rsidP="00F07379">
      <w:pPr>
        <w:pStyle w:val="EndereodoDestinatrio"/>
      </w:pPr>
    </w:p>
    <w:p w14:paraId="1FFEB17B" w14:textId="77777777" w:rsidR="00774B66" w:rsidRPr="000B0B00" w:rsidRDefault="006C10F3" w:rsidP="00F07379">
      <w:pPr>
        <w:pStyle w:val="EndereodoDestinatrio"/>
        <w:rPr>
          <w:lang w:val="en-US"/>
        </w:rPr>
      </w:pPr>
      <w:r>
        <w:rPr>
          <w:noProof/>
        </w:rPr>
        <w:fldChar w:fldCharType="begin"/>
      </w:r>
      <w:r w:rsidRPr="000B0B00">
        <w:rPr>
          <w:noProof/>
          <w:lang w:val="en-US"/>
        </w:rPr>
        <w:instrText xml:space="preserve"> MERGEFIELD  Date  \* MERGEFORMAT </w:instrText>
      </w:r>
      <w:r>
        <w:rPr>
          <w:noProof/>
        </w:rPr>
        <w:fldChar w:fldCharType="separate"/>
      </w:r>
      <w:r w:rsidR="00774B66" w:rsidRPr="000B0B00">
        <w:rPr>
          <w:noProof/>
          <w:lang w:val="en-US"/>
        </w:rPr>
        <w:t>«Date»</w:t>
      </w:r>
      <w:r>
        <w:rPr>
          <w:noProof/>
        </w:rPr>
        <w:fldChar w:fldCharType="end"/>
      </w:r>
    </w:p>
    <w:p w14:paraId="08EB8ABD" w14:textId="77777777" w:rsidR="00774B66" w:rsidRPr="000B0B00" w:rsidRDefault="00774B66" w:rsidP="00F07379">
      <w:pPr>
        <w:pStyle w:val="EndereodoDestinatrio"/>
        <w:rPr>
          <w:lang w:val="en-US"/>
        </w:rPr>
      </w:pPr>
    </w:p>
    <w:p w14:paraId="4F3619F9" w14:textId="77777777" w:rsidR="00156EF1" w:rsidRPr="000B0B00" w:rsidRDefault="006C10F3" w:rsidP="00F07379">
      <w:pPr>
        <w:pStyle w:val="EndereodoDestinatrio"/>
        <w:rPr>
          <w:lang w:val="en-US"/>
        </w:rPr>
      </w:pPr>
      <w:r>
        <w:rPr>
          <w:noProof/>
        </w:rPr>
        <w:fldChar w:fldCharType="begin"/>
      </w:r>
      <w:r w:rsidRPr="000B0B00">
        <w:rPr>
          <w:noProof/>
          <w:lang w:val="en-US"/>
        </w:rPr>
        <w:instrText xml:space="preserve"> MERGEFIELD  DestinyName  \* MERGEFORMAT </w:instrText>
      </w:r>
      <w:r>
        <w:rPr>
          <w:noProof/>
        </w:rPr>
        <w:fldChar w:fldCharType="separate"/>
      </w:r>
      <w:r w:rsidR="00774B66" w:rsidRPr="000B0B00">
        <w:rPr>
          <w:noProof/>
          <w:lang w:val="en-US"/>
        </w:rPr>
        <w:t>«</w:t>
      </w:r>
      <w:r w:rsidR="00195A58" w:rsidRPr="000B0B00">
        <w:rPr>
          <w:noProof/>
          <w:lang w:val="en-US"/>
        </w:rPr>
        <w:t>ClientName</w:t>
      </w:r>
      <w:r w:rsidR="00774B66" w:rsidRPr="000B0B00">
        <w:rPr>
          <w:noProof/>
          <w:lang w:val="en-US"/>
        </w:rPr>
        <w:t>»</w:t>
      </w:r>
      <w:r>
        <w:rPr>
          <w:noProof/>
        </w:rPr>
        <w:fldChar w:fldCharType="end"/>
      </w:r>
    </w:p>
    <w:p w14:paraId="698F50D4" w14:textId="77777777" w:rsidR="00156EF1" w:rsidRPr="000B0B00" w:rsidRDefault="006C10F3" w:rsidP="00F07379">
      <w:pPr>
        <w:pStyle w:val="EndereodoDestinatrio"/>
        <w:rPr>
          <w:lang w:val="en-US"/>
        </w:rPr>
      </w:pPr>
      <w:r>
        <w:rPr>
          <w:noProof/>
        </w:rPr>
        <w:fldChar w:fldCharType="begin"/>
      </w:r>
      <w:r w:rsidRPr="000B0B00">
        <w:rPr>
          <w:noProof/>
          <w:lang w:val="en-US"/>
        </w:rPr>
        <w:instrText xml:space="preserve"> MERGEFIELD  CompanyName  \* MERGEFORMAT </w:instrText>
      </w:r>
      <w:r>
        <w:rPr>
          <w:noProof/>
        </w:rPr>
        <w:fldChar w:fldCharType="separate"/>
      </w:r>
      <w:r w:rsidR="00774B66" w:rsidRPr="000B0B00">
        <w:rPr>
          <w:noProof/>
          <w:lang w:val="en-US"/>
        </w:rPr>
        <w:t>«</w:t>
      </w:r>
      <w:r w:rsidR="00195A58" w:rsidRPr="000B0B00">
        <w:rPr>
          <w:noProof/>
          <w:lang w:val="en-US"/>
        </w:rPr>
        <w:t>MachineId</w:t>
      </w:r>
      <w:r w:rsidR="00774B66" w:rsidRPr="000B0B00">
        <w:rPr>
          <w:noProof/>
          <w:lang w:val="en-US"/>
        </w:rPr>
        <w:t>»</w:t>
      </w:r>
      <w:r>
        <w:rPr>
          <w:noProof/>
        </w:rPr>
        <w:fldChar w:fldCharType="end"/>
      </w:r>
    </w:p>
    <w:p w14:paraId="3A1CBA05" w14:textId="77777777" w:rsidR="00156EF1" w:rsidRPr="000B0B00" w:rsidRDefault="006C10F3" w:rsidP="00F07379">
      <w:pPr>
        <w:pStyle w:val="EndereodoDestinatrio"/>
        <w:rPr>
          <w:lang w:val="en-US"/>
        </w:rPr>
      </w:pPr>
      <w:r>
        <w:rPr>
          <w:noProof/>
        </w:rPr>
        <w:fldChar w:fldCharType="begin"/>
      </w:r>
      <w:r w:rsidRPr="000B0B00">
        <w:rPr>
          <w:noProof/>
          <w:lang w:val="en-US"/>
        </w:rPr>
        <w:instrText xml:space="preserve"> MERGEFIELD  ClientAddress  \* MERGEFORMAT </w:instrText>
      </w:r>
      <w:r>
        <w:rPr>
          <w:noProof/>
        </w:rPr>
        <w:fldChar w:fldCharType="separate"/>
      </w:r>
      <w:r w:rsidR="00774B66" w:rsidRPr="000B0B00">
        <w:rPr>
          <w:noProof/>
          <w:lang w:val="en-US"/>
        </w:rPr>
        <w:t>«Client</w:t>
      </w:r>
      <w:r w:rsidR="00195A58" w:rsidRPr="000B0B00">
        <w:rPr>
          <w:noProof/>
          <w:lang w:val="en-US"/>
        </w:rPr>
        <w:t>Email</w:t>
      </w:r>
      <w:r w:rsidR="00774B66" w:rsidRPr="000B0B00">
        <w:rPr>
          <w:noProof/>
          <w:lang w:val="en-US"/>
        </w:rPr>
        <w:t>»</w:t>
      </w:r>
      <w:r>
        <w:rPr>
          <w:noProof/>
        </w:rPr>
        <w:fldChar w:fldCharType="end"/>
      </w:r>
    </w:p>
    <w:p w14:paraId="7B1925F5" w14:textId="77777777" w:rsidR="00277B46" w:rsidRPr="000B0B00" w:rsidRDefault="00277B46" w:rsidP="00F07379">
      <w:pPr>
        <w:pStyle w:val="EndereodoDestinatrio"/>
        <w:rPr>
          <w:lang w:val="en-US"/>
        </w:rPr>
      </w:pPr>
    </w:p>
    <w:p w14:paraId="0ED22789" w14:textId="16FD415F" w:rsidR="00156EF1" w:rsidRPr="000B0B00" w:rsidRDefault="00A11DFA" w:rsidP="00156EF1">
      <w:pPr>
        <w:pStyle w:val="Inciodecarta"/>
        <w:rPr>
          <w:lang w:val="en-US"/>
        </w:rPr>
      </w:pPr>
      <w:r w:rsidRPr="000B0B00">
        <w:rPr>
          <w:lang w:val="en-US" w:bidi="pt-PT"/>
        </w:rPr>
        <w:t>Dear</w:t>
      </w:r>
      <w:r w:rsidR="00156EF1" w:rsidRPr="000B0B00">
        <w:rPr>
          <w:lang w:val="en-US" w:bidi="pt-PT"/>
        </w:rPr>
        <w:t xml:space="preserve"> </w:t>
      </w:r>
      <w:r w:rsidR="006C10F3">
        <w:rPr>
          <w:noProof/>
        </w:rPr>
        <w:fldChar w:fldCharType="begin"/>
      </w:r>
      <w:r w:rsidR="006C10F3" w:rsidRPr="000B0B00">
        <w:rPr>
          <w:noProof/>
          <w:lang w:val="en-US"/>
        </w:rPr>
        <w:instrText xml:space="preserve"> MERGEFIELD  ClientName  \* MERGEFORMAT </w:instrText>
      </w:r>
      <w:r w:rsidR="006C10F3">
        <w:rPr>
          <w:noProof/>
        </w:rPr>
        <w:fldChar w:fldCharType="separate"/>
      </w:r>
      <w:r w:rsidR="00195A58" w:rsidRPr="000B0B00">
        <w:rPr>
          <w:noProof/>
          <w:lang w:val="en-US"/>
        </w:rPr>
        <w:t>«ClientName»</w:t>
      </w:r>
      <w:r w:rsidR="006C10F3">
        <w:rPr>
          <w:noProof/>
        </w:rPr>
        <w:fldChar w:fldCharType="end"/>
      </w:r>
      <w:r w:rsidR="00156EF1" w:rsidRPr="000B0B00">
        <w:rPr>
          <w:lang w:val="en-US" w:bidi="pt-PT"/>
        </w:rPr>
        <w:t>,</w:t>
      </w:r>
    </w:p>
    <w:p w14:paraId="77E1BB71" w14:textId="18319447" w:rsidR="00A11DFA" w:rsidRPr="00A11DFA" w:rsidRDefault="00A11DFA" w:rsidP="00195A58">
      <w:pPr>
        <w:rPr>
          <w:lang w:val="en-US"/>
        </w:rPr>
      </w:pPr>
      <w:r w:rsidRPr="00A11DFA">
        <w:rPr>
          <w:lang w:val="en-US"/>
        </w:rPr>
        <w:t xml:space="preserve">Your machine contains </w:t>
      </w:r>
      <w:r>
        <w:rPr>
          <w:noProof/>
        </w:rPr>
        <w:fldChar w:fldCharType="begin"/>
      </w:r>
      <w:r w:rsidRPr="00A11DFA">
        <w:rPr>
          <w:noProof/>
          <w:lang w:val="en-US"/>
        </w:rPr>
        <w:instrText xml:space="preserve"> MERGEFIELD  SO  \* MERGEFORMAT </w:instrText>
      </w:r>
      <w:r>
        <w:rPr>
          <w:noProof/>
        </w:rPr>
        <w:fldChar w:fldCharType="separate"/>
      </w:r>
      <w:r w:rsidRPr="00A11DFA">
        <w:rPr>
          <w:noProof/>
          <w:lang w:val="en-US"/>
        </w:rPr>
        <w:t>«SO»</w:t>
      </w:r>
      <w:r>
        <w:rPr>
          <w:noProof/>
        </w:rPr>
        <w:fldChar w:fldCharType="end"/>
      </w:r>
      <w:r w:rsidRPr="00A11DFA">
        <w:rPr>
          <w:noProof/>
          <w:lang w:val="en-US"/>
        </w:rPr>
        <w:t xml:space="preserve">  </w:t>
      </w:r>
      <w:r w:rsidR="00BC3663">
        <w:rPr>
          <w:noProof/>
          <w:lang w:val="en-US"/>
        </w:rPr>
        <w:t xml:space="preserve">as </w:t>
      </w:r>
      <w:r w:rsidR="00FF7ADA">
        <w:rPr>
          <w:noProof/>
          <w:lang w:val="en-US"/>
        </w:rPr>
        <w:t xml:space="preserve">an </w:t>
      </w:r>
      <w:r w:rsidRPr="00A11DFA">
        <w:rPr>
          <w:noProof/>
          <w:lang w:val="en-US"/>
        </w:rPr>
        <w:t>o</w:t>
      </w:r>
      <w:r>
        <w:rPr>
          <w:noProof/>
          <w:lang w:val="en-US"/>
        </w:rPr>
        <w:t>perating system, with the folow</w:t>
      </w:r>
      <w:r w:rsidR="00C81035">
        <w:rPr>
          <w:noProof/>
          <w:lang w:val="en-US"/>
        </w:rPr>
        <w:t>ing</w:t>
      </w:r>
      <w:r>
        <w:rPr>
          <w:noProof/>
          <w:lang w:val="en-US"/>
        </w:rPr>
        <w:t xml:space="preserve"> </w:t>
      </w:r>
      <w:r w:rsidR="00C81035">
        <w:rPr>
          <w:noProof/>
          <w:lang w:val="en-US"/>
        </w:rPr>
        <w:t>specifications</w:t>
      </w:r>
      <w:r>
        <w:rPr>
          <w:noProof/>
          <w:lang w:val="en-US"/>
        </w:rPr>
        <w:t>:</w:t>
      </w:r>
    </w:p>
    <w:p w14:paraId="489C4636" w14:textId="77777777" w:rsidR="00195A58" w:rsidRPr="00A11DFA" w:rsidRDefault="00195A58" w:rsidP="00195A58">
      <w:pPr>
        <w:rPr>
          <w:lang w:val="en-US"/>
        </w:rPr>
      </w:pPr>
      <w:r w:rsidRPr="00BC3663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Node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«Node»</w:t>
      </w:r>
      <w:r w:rsidR="006C10F3">
        <w:rPr>
          <w:noProof/>
        </w:rPr>
        <w:fldChar w:fldCharType="end"/>
      </w:r>
    </w:p>
    <w:p w14:paraId="2E3E6E98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Processor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«Processor»</w:t>
      </w:r>
      <w:r w:rsidR="006C10F3">
        <w:rPr>
          <w:noProof/>
        </w:rPr>
        <w:fldChar w:fldCharType="end"/>
      </w:r>
    </w:p>
    <w:p w14:paraId="2C25830E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Release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«Release»</w:t>
      </w:r>
      <w:r w:rsidR="006C10F3">
        <w:rPr>
          <w:noProof/>
        </w:rPr>
        <w:fldChar w:fldCharType="end"/>
      </w:r>
    </w:p>
    <w:p w14:paraId="36216EA7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System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«System»</w:t>
      </w:r>
      <w:r w:rsidR="006C10F3">
        <w:rPr>
          <w:noProof/>
        </w:rPr>
        <w:fldChar w:fldCharType="end"/>
      </w:r>
    </w:p>
    <w:p w14:paraId="3B9EC9D8" w14:textId="6ECA74E5" w:rsidR="00156EF1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 w:rsidR="006C10F3">
        <w:rPr>
          <w:noProof/>
        </w:rPr>
        <w:fldChar w:fldCharType="begin"/>
      </w:r>
      <w:r w:rsidR="006C10F3" w:rsidRPr="00A11DFA">
        <w:rPr>
          <w:noProof/>
          <w:lang w:val="en-US"/>
        </w:rPr>
        <w:instrText xml:space="preserve"> MERGEFIELD  Version  \* MERGEFORMAT </w:instrText>
      </w:r>
      <w:r w:rsidR="006C10F3">
        <w:rPr>
          <w:noProof/>
        </w:rPr>
        <w:fldChar w:fldCharType="separate"/>
      </w:r>
      <w:r w:rsidRPr="00A11DFA">
        <w:rPr>
          <w:noProof/>
          <w:lang w:val="en-US"/>
        </w:rPr>
        <w:t>«Version»</w:t>
      </w:r>
      <w:r w:rsidR="006C10F3">
        <w:rPr>
          <w:noProof/>
        </w:rPr>
        <w:fldChar w:fldCharType="end"/>
      </w:r>
      <w:r w:rsidRPr="00A11DFA">
        <w:rPr>
          <w:lang w:val="en-US"/>
        </w:rPr>
        <w:t xml:space="preserve"> </w:t>
      </w:r>
    </w:p>
    <w:p w14:paraId="67F368F4" w14:textId="5FFE150E" w:rsidR="000B0B00" w:rsidRDefault="000B0B00" w:rsidP="00195A58">
      <w:pPr>
        <w:rPr>
          <w:noProof/>
        </w:rPr>
      </w:pPr>
      <w:r>
        <w:rPr>
          <w:lang w:val="en-US"/>
        </w:rPr>
        <w:tab/>
      </w:r>
      <w:r>
        <w:rPr>
          <w:noProof/>
        </w:rPr>
        <w:fldChar w:fldCharType="begin"/>
      </w:r>
      <w:r w:rsidRPr="00A11DFA">
        <w:rPr>
          <w:noProof/>
          <w:lang w:val="en-US"/>
        </w:rPr>
        <w:instrText xml:space="preserve"> MERGEFIELD  Version  \* MERGEFORMAT </w:instrText>
      </w:r>
      <w:r>
        <w:rPr>
          <w:noProof/>
        </w:rPr>
        <w:fldChar w:fldCharType="separate"/>
      </w:r>
      <w:r w:rsidRPr="00A11DFA">
        <w:rPr>
          <w:noProof/>
          <w:lang w:val="en-US"/>
        </w:rPr>
        <w:t>«</w:t>
      </w:r>
      <w:r>
        <w:rPr>
          <w:noProof/>
          <w:lang w:val="en-US"/>
        </w:rPr>
        <w:t>Windows</w:t>
      </w:r>
      <w:r w:rsidRPr="00A11DFA">
        <w:rPr>
          <w:noProof/>
          <w:lang w:val="en-US"/>
        </w:rPr>
        <w:t>»</w:t>
      </w:r>
      <w:r>
        <w:rPr>
          <w:noProof/>
        </w:rPr>
        <w:fldChar w:fldCharType="end"/>
      </w:r>
    </w:p>
    <w:p w14:paraId="4A6E87DB" w14:textId="6949AC31" w:rsidR="000B0B00" w:rsidRPr="00A11DFA" w:rsidRDefault="000B0B00" w:rsidP="00195A58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fldChar w:fldCharType="begin"/>
      </w:r>
      <w:r w:rsidRPr="00A11DFA">
        <w:rPr>
          <w:noProof/>
          <w:lang w:val="en-US"/>
        </w:rPr>
        <w:instrText xml:space="preserve"> MERGEFIELD  Version  \* MERGEFORMAT </w:instrText>
      </w:r>
      <w:r>
        <w:rPr>
          <w:noProof/>
        </w:rPr>
        <w:fldChar w:fldCharType="separate"/>
      </w:r>
      <w:r w:rsidRPr="00A11DFA">
        <w:rPr>
          <w:noProof/>
          <w:lang w:val="en-US"/>
        </w:rPr>
        <w:t>«</w:t>
      </w:r>
      <w:r>
        <w:rPr>
          <w:noProof/>
          <w:lang w:val="en-US"/>
        </w:rPr>
        <w:t>AV</w:t>
      </w:r>
      <w:r w:rsidRPr="00A11DFA">
        <w:rPr>
          <w:noProof/>
          <w:lang w:val="en-US"/>
        </w:rPr>
        <w:t>»</w:t>
      </w:r>
      <w:r>
        <w:rPr>
          <w:noProof/>
        </w:rPr>
        <w:fldChar w:fldCharType="end"/>
      </w:r>
    </w:p>
    <w:p w14:paraId="55B240C1" w14:textId="77777777" w:rsidR="00774B66" w:rsidRPr="00A11DFA" w:rsidRDefault="00774B66" w:rsidP="00774B66">
      <w:pPr>
        <w:pStyle w:val="Rematedecarta"/>
        <w:rPr>
          <w:lang w:val="en-US"/>
        </w:rPr>
      </w:pPr>
    </w:p>
    <w:p w14:paraId="326B0B6C" w14:textId="1C2CF19B" w:rsidR="00774B66" w:rsidRPr="00774B66" w:rsidRDefault="00A1471C" w:rsidP="00774B66">
      <w:pPr>
        <w:pStyle w:val="Rematedecarta"/>
      </w:pPr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 w:rsidR="00774B66">
        <w:t>,</w:t>
      </w:r>
      <w:bookmarkStart w:id="0" w:name="_GoBack"/>
      <w:bookmarkEnd w:id="0"/>
    </w:p>
    <w:sdt>
      <w:sdtPr>
        <w:alias w:val="Introduza o Seu Nome:"/>
        <w:tag w:val="Introduza o Seu Nome:"/>
        <w:id w:val="-714654594"/>
        <w:placeholder>
          <w:docPart w:val="3CD269887EA0435BBD0F700D20978C6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14:paraId="4FA209DF" w14:textId="77777777" w:rsidR="00D611FE" w:rsidRDefault="00774B66" w:rsidP="00D611FE">
          <w:pPr>
            <w:pStyle w:val="Assinatura"/>
          </w:pPr>
          <w:r>
            <w:t>Staff Zeus</w:t>
          </w:r>
        </w:p>
      </w:sdtContent>
    </w:sdt>
    <w:sectPr w:rsidR="00D611FE" w:rsidSect="003C09C8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B0651" w14:textId="77777777" w:rsidR="00332403" w:rsidRDefault="00332403">
      <w:pPr>
        <w:spacing w:after="0" w:line="240" w:lineRule="auto"/>
      </w:pPr>
      <w:r>
        <w:separator/>
      </w:r>
    </w:p>
  </w:endnote>
  <w:endnote w:type="continuationSeparator" w:id="0">
    <w:p w14:paraId="2FE9EF33" w14:textId="77777777" w:rsidR="00332403" w:rsidRDefault="0033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60"/>
      <w:gridCol w:w="7588"/>
      <w:gridCol w:w="202"/>
      <w:gridCol w:w="202"/>
      <w:gridCol w:w="1008"/>
    </w:tblGrid>
    <w:tr w:rsidR="00CB2712" w14:paraId="394ACA82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60DB0747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4DB312E6" w14:textId="77777777" w:rsidR="00CB2712" w:rsidRDefault="00AE267E" w:rsidP="00CB2712"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8C10E4">
            <w:rPr>
              <w:noProof/>
              <w:lang w:bidi="pt-PT"/>
            </w:rPr>
            <w:t>0</w:t>
          </w:r>
          <w:r>
            <w:rPr>
              <w:noProof/>
              <w:lang w:bidi="pt-PT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69E8CECE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23529918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32C7E28B" w14:textId="77777777" w:rsidR="00CB2712" w:rsidRDefault="00CB2712" w:rsidP="00CB2712"/>
      </w:tc>
    </w:tr>
  </w:tbl>
  <w:p w14:paraId="0547B92B" w14:textId="77777777" w:rsidR="00CB2712" w:rsidRDefault="00CB2712" w:rsidP="00CB27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14:paraId="64F976F8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67AD6B28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02F4DC9D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06C028EA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14EE3D21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12ABD43A" w14:textId="77777777" w:rsidR="006515E8" w:rsidRDefault="006515E8" w:rsidP="006515E8"/>
      </w:tc>
    </w:tr>
  </w:tbl>
  <w:p w14:paraId="5155EBA3" w14:textId="77777777" w:rsidR="00D25C8E" w:rsidRDefault="00D25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DBD8" w14:textId="77777777" w:rsidR="00332403" w:rsidRDefault="00332403">
      <w:pPr>
        <w:spacing w:after="0" w:line="240" w:lineRule="auto"/>
      </w:pPr>
      <w:r>
        <w:separator/>
      </w:r>
    </w:p>
  </w:footnote>
  <w:footnote w:type="continuationSeparator" w:id="0">
    <w:p w14:paraId="0097148A" w14:textId="77777777" w:rsidR="00332403" w:rsidRDefault="0033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6"/>
    <w:rsid w:val="00000A9D"/>
    <w:rsid w:val="000B0B00"/>
    <w:rsid w:val="00156EF1"/>
    <w:rsid w:val="00195A58"/>
    <w:rsid w:val="002229ED"/>
    <w:rsid w:val="00277B46"/>
    <w:rsid w:val="002C2563"/>
    <w:rsid w:val="00332403"/>
    <w:rsid w:val="00343FBB"/>
    <w:rsid w:val="0037096C"/>
    <w:rsid w:val="003C09C8"/>
    <w:rsid w:val="003D0FBD"/>
    <w:rsid w:val="00401E15"/>
    <w:rsid w:val="00480808"/>
    <w:rsid w:val="004B5284"/>
    <w:rsid w:val="00565E2F"/>
    <w:rsid w:val="005E5E2B"/>
    <w:rsid w:val="006515E8"/>
    <w:rsid w:val="0066331F"/>
    <w:rsid w:val="006C10F3"/>
    <w:rsid w:val="006F1118"/>
    <w:rsid w:val="00741FDE"/>
    <w:rsid w:val="00774B66"/>
    <w:rsid w:val="008347EF"/>
    <w:rsid w:val="008C10E4"/>
    <w:rsid w:val="00946252"/>
    <w:rsid w:val="0098300D"/>
    <w:rsid w:val="009C4BA4"/>
    <w:rsid w:val="009E37DE"/>
    <w:rsid w:val="009F0B81"/>
    <w:rsid w:val="00A11DFA"/>
    <w:rsid w:val="00A1471C"/>
    <w:rsid w:val="00A36F67"/>
    <w:rsid w:val="00AB1341"/>
    <w:rsid w:val="00AE267E"/>
    <w:rsid w:val="00B8163C"/>
    <w:rsid w:val="00B9569D"/>
    <w:rsid w:val="00BC3663"/>
    <w:rsid w:val="00BD7391"/>
    <w:rsid w:val="00BF473C"/>
    <w:rsid w:val="00C62B67"/>
    <w:rsid w:val="00C81035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41426"/>
    <w:rsid w:val="00EB1088"/>
    <w:rsid w:val="00EE4599"/>
    <w:rsid w:val="00F07379"/>
    <w:rsid w:val="00F11057"/>
    <w:rsid w:val="00F30102"/>
    <w:rsid w:val="00F353FD"/>
    <w:rsid w:val="00F4343E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C0634"/>
  <w15:chartTrackingRefBased/>
  <w15:docId w15:val="{1CCB27DF-2B76-4799-8748-DAEE800C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Ttulo1">
    <w:name w:val="heading 1"/>
    <w:basedOn w:val="Normal"/>
    <w:next w:val="Normal"/>
    <w:link w:val="Ttulo1Carte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18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18"/>
    <w:rsid w:val="00C62B67"/>
  </w:style>
  <w:style w:type="character" w:styleId="TextodoMarcadordePosio">
    <w:name w:val="Placeholder Text"/>
    <w:basedOn w:val="Tipodeletrapredefinidodopargrafo"/>
    <w:uiPriority w:val="99"/>
    <w:semiHidden/>
    <w:rsid w:val="00CD5E29"/>
    <w:rPr>
      <w:color w:val="3A3A3A" w:themeColor="background2" w:themeShade="40"/>
    </w:rPr>
  </w:style>
  <w:style w:type="paragraph" w:styleId="Cabealho">
    <w:name w:val="header"/>
    <w:basedOn w:val="Normal"/>
    <w:link w:val="CabealhoCarter"/>
    <w:uiPriority w:val="19"/>
    <w:unhideWhenUsed/>
    <w:rsid w:val="00EE4599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a">
    <w:name w:val="Date"/>
    <w:basedOn w:val="Normal"/>
    <w:next w:val="Normal"/>
    <w:link w:val="DataCarter"/>
    <w:uiPriority w:val="2"/>
    <w:unhideWhenUsed/>
    <w:rsid w:val="00D25C8E"/>
    <w:pPr>
      <w:spacing w:before="1000" w:after="400"/>
    </w:pPr>
  </w:style>
  <w:style w:type="character" w:customStyle="1" w:styleId="DataCarter">
    <w:name w:val="Data Caráter"/>
    <w:basedOn w:val="Tipodeletrapredefinidodopargrafo"/>
    <w:link w:val="Data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Rematedecarta">
    <w:name w:val="Closing"/>
    <w:basedOn w:val="Normal"/>
    <w:next w:val="Assinatura"/>
    <w:link w:val="RematedecartaCarter"/>
    <w:uiPriority w:val="5"/>
    <w:unhideWhenUsed/>
    <w:qFormat/>
    <w:pPr>
      <w:spacing w:before="600" w:after="800"/>
    </w:pPr>
  </w:style>
  <w:style w:type="character" w:customStyle="1" w:styleId="RematedecartaCarter">
    <w:name w:val="Remate de carta Caráter"/>
    <w:basedOn w:val="Tipodeletrapredefinidodopargrafo"/>
    <w:link w:val="Rematedecarta"/>
    <w:uiPriority w:val="5"/>
    <w:rsid w:val="00343FBB"/>
  </w:style>
  <w:style w:type="paragraph" w:styleId="Assinatura">
    <w:name w:val="Signature"/>
    <w:basedOn w:val="Normal"/>
    <w:next w:val="Normal"/>
    <w:link w:val="AssinaturaCarter"/>
    <w:uiPriority w:val="6"/>
    <w:unhideWhenUsed/>
    <w:qFormat/>
    <w:pPr>
      <w:spacing w:after="600"/>
    </w:pPr>
  </w:style>
  <w:style w:type="character" w:customStyle="1" w:styleId="AssinaturaCarter">
    <w:name w:val="Assinatura Caráter"/>
    <w:basedOn w:val="Tipodeletrapredefinidodopargrafo"/>
    <w:link w:val="Assinatura"/>
    <w:uiPriority w:val="6"/>
    <w:rsid w:val="00343FBB"/>
  </w:style>
  <w:style w:type="paragraph" w:styleId="Textodebalo">
    <w:name w:val="Balloon Text"/>
    <w:basedOn w:val="Normal"/>
    <w:link w:val="Textodebal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256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2563"/>
  </w:style>
  <w:style w:type="paragraph" w:styleId="Textodebloco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256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2563"/>
  </w:style>
  <w:style w:type="paragraph" w:styleId="Corpodetexto2">
    <w:name w:val="Body Text 2"/>
    <w:basedOn w:val="Normal"/>
    <w:link w:val="Corpodetexto2Carter"/>
    <w:uiPriority w:val="99"/>
    <w:semiHidden/>
    <w:unhideWhenUsed/>
    <w:rsid w:val="002C256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C2563"/>
  </w:style>
  <w:style w:type="paragraph" w:styleId="Corpodetexto3">
    <w:name w:val="Body Text 3"/>
    <w:basedOn w:val="Normal"/>
    <w:link w:val="Corpodetexto3Carte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C256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C256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256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256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C256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256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C256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GrelhaColorida">
    <w:name w:val="Colorful Grid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2C256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256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256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256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C256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C256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C2563"/>
  </w:style>
  <w:style w:type="character" w:styleId="nfase">
    <w:name w:val="Emphasis"/>
    <w:basedOn w:val="Tipodeletrapredefinidodopargrafo"/>
    <w:uiPriority w:val="20"/>
    <w:semiHidden/>
    <w:unhideWhenUsed/>
    <w:qFormat/>
    <w:rsid w:val="002C256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C256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563"/>
    <w:rPr>
      <w:szCs w:val="20"/>
    </w:rPr>
  </w:style>
  <w:style w:type="table" w:styleId="TabeladeGrelha1Clara">
    <w:name w:val="Grid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3">
    <w:name w:val="Grid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2C2563"/>
  </w:style>
  <w:style w:type="paragraph" w:styleId="EndereoHTML">
    <w:name w:val="HTML Address"/>
    <w:basedOn w:val="Normal"/>
    <w:link w:val="EndereoHTMLCarte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C256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256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2C256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D5E29"/>
    <w:rPr>
      <w:i/>
      <w:iCs/>
      <w:color w:val="11826C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2">
    <w:name w:val="List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3">
    <w:name w:val="List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C256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C256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C2563"/>
  </w:style>
  <w:style w:type="character" w:styleId="Nmerodepgina">
    <w:name w:val="page number"/>
    <w:basedOn w:val="Tipodeletrapredefinidodopargrafo"/>
    <w:uiPriority w:val="99"/>
    <w:semiHidden/>
    <w:unhideWhenUsed/>
    <w:rsid w:val="002C2563"/>
  </w:style>
  <w:style w:type="table" w:styleId="TabelaSimples1">
    <w:name w:val="Plain Table 1"/>
    <w:basedOn w:val="Tabe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C256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2C2563"/>
    <w:rPr>
      <w:i/>
      <w:iCs/>
      <w:color w:val="404040" w:themeColor="text1" w:themeTint="BF"/>
    </w:rPr>
  </w:style>
  <w:style w:type="character" w:styleId="Forte">
    <w:name w:val="Strong"/>
    <w:basedOn w:val="Tipodeletrapredefinidodopargrafo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Inciodecarta">
    <w:name w:val="Salutation"/>
    <w:basedOn w:val="Normal"/>
    <w:next w:val="Normal"/>
    <w:link w:val="InciodecartaCarter"/>
    <w:uiPriority w:val="4"/>
    <w:qFormat/>
    <w:rsid w:val="00156EF1"/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9656A8FDD64534904DD2864A48E0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84045-36A1-4E68-98F5-CED44ECB98BC}"/>
      </w:docPartPr>
      <w:docPartBody>
        <w:p w:rsidR="00C5598C" w:rsidRDefault="0088645F">
          <w:pPr>
            <w:pStyle w:val="729656A8FDD64534904DD2864A48E05B"/>
          </w:pPr>
          <w:r w:rsidRPr="006F1118">
            <w:rPr>
              <w:lang w:bidi="pt-PT"/>
            </w:rPr>
            <w:t>O Seu Nome</w:t>
          </w:r>
        </w:p>
      </w:docPartBody>
    </w:docPart>
    <w:docPart>
      <w:docPartPr>
        <w:name w:val="3CD269887EA0435BBD0F700D20978C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19E384-592D-4966-90AF-0B1140B2ECB0}"/>
      </w:docPartPr>
      <w:docPartBody>
        <w:p w:rsidR="00C5598C" w:rsidRDefault="0088645F">
          <w:pPr>
            <w:pStyle w:val="3CD269887EA0435BBD0F700D20978C62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F"/>
    <w:rsid w:val="002C15B5"/>
    <w:rsid w:val="0088645F"/>
    <w:rsid w:val="00891D66"/>
    <w:rsid w:val="00893316"/>
    <w:rsid w:val="00C5598C"/>
    <w:rsid w:val="00E1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9656A8FDD64534904DD2864A48E05B">
    <w:name w:val="729656A8FDD64534904DD2864A48E05B"/>
  </w:style>
  <w:style w:type="paragraph" w:customStyle="1" w:styleId="91E03B23384D4764B8D39B4247B6A8BF">
    <w:name w:val="91E03B23384D4764B8D39B4247B6A8BF"/>
  </w:style>
  <w:style w:type="paragraph" w:customStyle="1" w:styleId="5117F8AFE1B64FA1A3650D52C2C7B456">
    <w:name w:val="5117F8AFE1B64FA1A3650D52C2C7B456"/>
  </w:style>
  <w:style w:type="paragraph" w:customStyle="1" w:styleId="74F2FFF978D94AEB85A1E23AC704513A">
    <w:name w:val="74F2FFF978D94AEB85A1E23AC704513A"/>
  </w:style>
  <w:style w:type="paragraph" w:customStyle="1" w:styleId="8EA37D6039D842879C8787350886BC4B">
    <w:name w:val="8EA37D6039D842879C8787350886BC4B"/>
  </w:style>
  <w:style w:type="paragraph" w:customStyle="1" w:styleId="7A003F2B2CE74865BB489DB29DB0BE3F">
    <w:name w:val="7A003F2B2CE74865BB489DB29DB0BE3F"/>
  </w:style>
  <w:style w:type="paragraph" w:customStyle="1" w:styleId="7CB57ADE7FBB4DC692E0257E3FE50A7E">
    <w:name w:val="7CB57ADE7FBB4DC692E0257E3FE50A7E"/>
  </w:style>
  <w:style w:type="paragraph" w:customStyle="1" w:styleId="CB15934D57B6405E8396554EE2EEB067">
    <w:name w:val="CB15934D57B6405E8396554EE2EEB067"/>
  </w:style>
  <w:style w:type="paragraph" w:customStyle="1" w:styleId="D29B026345F943E5AF38A7376F16B3CC">
    <w:name w:val="D29B026345F943E5AF38A7376F16B3CC"/>
  </w:style>
  <w:style w:type="paragraph" w:customStyle="1" w:styleId="E256341803B04FE89EAE1177D134EA33">
    <w:name w:val="E256341803B04FE89EAE1177D134EA33"/>
  </w:style>
  <w:style w:type="paragraph" w:customStyle="1" w:styleId="781E5A5A4B61491D8829B29EBF95A008">
    <w:name w:val="781E5A5A4B61491D8829B29EBF95A008"/>
  </w:style>
  <w:style w:type="paragraph" w:customStyle="1" w:styleId="3CD269887EA0435BBD0F700D20978C62">
    <w:name w:val="3CD269887EA0435BBD0F700D20978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35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pinto</dc:creator>
  <cp:keywords/>
  <cp:lastModifiedBy>ricardo pinto</cp:lastModifiedBy>
  <cp:revision>8</cp:revision>
  <dcterms:created xsi:type="dcterms:W3CDTF">2018-06-07T12:11:00Z</dcterms:created>
  <dcterms:modified xsi:type="dcterms:W3CDTF">2018-07-23T20:10:00Z</dcterms:modified>
  <cp:contentStatus>Staff Zeus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