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esquema"/>
      </w:tblPr>
      <w:tblGrid>
        <w:gridCol w:w="7705"/>
        <w:gridCol w:w="203"/>
        <w:gridCol w:w="203"/>
        <w:gridCol w:w="899"/>
      </w:tblGrid>
      <w:tr w:rsidR="00A36F67" w:rsidRPr="003D0FBD" w14:paraId="28AF4558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Introduza o Seu Nome:"/>
              <w:tag w:val="Introduza o Seu Nome:"/>
              <w:id w:val="1888060227"/>
              <w:placeholder>
                <w:docPart w:val="729656A8FDD64534904DD2864A48E05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EED3C7C" w14:textId="77777777" w:rsidR="00A36F67" w:rsidRPr="00D611FE" w:rsidRDefault="00774B66" w:rsidP="00D611FE">
                <w:pPr>
                  <w:pStyle w:val="Title"/>
                </w:pPr>
                <w:r>
                  <w:t>Staff Zeus</w:t>
                </w:r>
              </w:p>
            </w:sdtContent>
          </w:sdt>
          <w:p w14:paraId="3E36211C" w14:textId="77777777" w:rsidR="00A36F67" w:rsidRPr="003D0FBD" w:rsidRDefault="00774B66" w:rsidP="00343FBB">
            <w:pPr>
              <w:pStyle w:val="EndereodoRemetente"/>
            </w:pPr>
            <w:r>
              <w:t>Instituto Politécnico de Tomar</w:t>
            </w:r>
          </w:p>
          <w:p w14:paraId="3DA114A0" w14:textId="77777777" w:rsidR="00A36F67" w:rsidRPr="003D0FBD" w:rsidRDefault="00774B66" w:rsidP="00343FBB">
            <w:pPr>
              <w:pStyle w:val="EndereodoRemetente"/>
            </w:pPr>
            <w:r>
              <w:t>zeus@no-reply.com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67A115B7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29CAF449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6A0A5016" w14:textId="77777777" w:rsidR="00A36F67" w:rsidRPr="003D0FBD" w:rsidRDefault="00A36F67" w:rsidP="00F6207E"/>
        </w:tc>
      </w:tr>
    </w:tbl>
    <w:p w14:paraId="67040347" w14:textId="77777777" w:rsidR="00774B66" w:rsidRDefault="00774B66" w:rsidP="00F07379">
      <w:pPr>
        <w:pStyle w:val="EndereodoDestinatrio"/>
      </w:pPr>
    </w:p>
    <w:p w14:paraId="1FFEB17B" w14:textId="77777777" w:rsidR="00774B66" w:rsidRDefault="006C10F3" w:rsidP="00F07379">
      <w:pPr>
        <w:pStyle w:val="EndereodoDestinatrio"/>
      </w:pPr>
      <w:r>
        <w:rPr>
          <w:noProof/>
        </w:rPr>
        <w:t>20-Jul-2018</w:t>
      </w:r>
    </w:p>
    <w:p w14:paraId="08EB8ABD" w14:textId="77777777" w:rsidR="00774B66" w:rsidRDefault="00774B66" w:rsidP="00F07379">
      <w:pPr>
        <w:pStyle w:val="EndereodoDestinatrio"/>
      </w:pPr>
    </w:p>
    <w:p w14:paraId="4F3619F9" w14:textId="77777777" w:rsidR="00156EF1" w:rsidRPr="003D0FBD" w:rsidRDefault="006C10F3" w:rsidP="00F07379">
      <w:pPr>
        <w:pStyle w:val="EndereodoDestinatrio"/>
      </w:pPr>
      <w:r>
        <w:rPr>
          <w:noProof/>
        </w:rPr>
        <w:t>IPT - Instituto Politécnico de Tomar</w:t>
      </w:r>
    </w:p>
    <w:p w14:paraId="698F50D4" w14:textId="77777777" w:rsidR="00156EF1" w:rsidRPr="003D0FBD" w:rsidRDefault="006C10F3" w:rsidP="00F07379">
      <w:pPr>
        <w:pStyle w:val="EndereodoDestinatrio"/>
      </w:pPr>
      <w:r>
        <w:rPr>
          <w:noProof/>
        </w:rPr>
        <w:t>IPT</w:t>
      </w:r>
    </w:p>
    <w:p w14:paraId="3A1CBA05" w14:textId="77777777" w:rsidR="00156EF1" w:rsidRDefault="006C10F3" w:rsidP="00F07379">
      <w:pPr>
        <w:pStyle w:val="EndereodoDestinatrio"/>
      </w:pPr>
      <w:r>
        <w:rPr>
          <w:noProof/>
        </w:rPr>
        <w:t>Tomar</w:t>
      </w:r>
    </w:p>
    <w:p w14:paraId="7B1925F5" w14:textId="77777777" w:rsidR="00277B46" w:rsidRPr="003D0FBD" w:rsidRDefault="00277B46" w:rsidP="00F07379">
      <w:pPr>
        <w:pStyle w:val="EndereodoDestinatrio"/>
      </w:pPr>
    </w:p>
    <w:p w14:paraId="0ED22789" w14:textId="16FD415F" w:rsidR="00156EF1" w:rsidRPr="003D0FBD" w:rsidRDefault="00A11DFA" w:rsidP="00156EF1">
      <w:pPr>
        <w:pStyle w:val="Salutation"/>
      </w:pPr>
      <w:proofErr w:type="spellStart"/>
      <w:r>
        <w:rPr>
          <w:lang w:bidi="pt-PT"/>
        </w:rPr>
        <w:t>Dear</w:t>
      </w:r>
      <w:proofErr w:type="spellEnd"/>
      <w:r w:rsidR="00156EF1" w:rsidRPr="003D0FBD">
        <w:rPr>
          <w:lang w:bidi="pt-PT"/>
        </w:rPr>
        <w:t xml:space="preserve"> </w:t>
      </w:r>
      <w:r>
        <w:rPr>
          <w:noProof/>
        </w:rPr>
        <w:t>_________________</w:t>
      </w:r>
      <w:r w:rsidR="00156EF1" w:rsidRPr="003D0FBD">
        <w:rPr>
          <w:lang w:bidi="pt-PT"/>
        </w:rPr>
        <w:t>,</w:t>
      </w:r>
    </w:p>
    <w:p w14:paraId="77E1BB71" w14:textId="18319447" w:rsidR="00A11DFA" w:rsidRPr="00A11DFA" w:rsidRDefault="00A11DFA" w:rsidP="00195A58">
      <w:pPr>
        <w:rPr>
          <w:lang w:val="en-US"/>
        </w:rPr>
      </w:pPr>
      <w:r w:rsidRPr="00A11DFA">
        <w:rPr>
          <w:lang w:val="en-US"/>
        </w:rPr>
        <w:t xml:space="preserve">Your machine contains </w:t>
      </w:r>
      <w:r>
        <w:rPr>
          <w:noProof/>
          <w:lang w:val="en-US"/>
        </w:rPr>
        <w:t>Windows</w:t>
      </w:r>
      <w:r w:rsidRPr="00A11DFA">
        <w:rPr>
          <w:noProof/>
          <w:lang w:val="en-US"/>
        </w:rPr>
        <w:t xml:space="preserve">  </w:t>
      </w:r>
      <w:r w:rsidR="00BC3663">
        <w:rPr>
          <w:noProof/>
          <w:lang w:val="en-US"/>
        </w:rPr>
        <w:t xml:space="preserve">as </w:t>
      </w:r>
      <w:r w:rsidR="00FF7ADA">
        <w:rPr>
          <w:noProof/>
          <w:lang w:val="en-US"/>
        </w:rPr>
        <w:t xml:space="preserve">an </w:t>
      </w:r>
      <w:r w:rsidRPr="00A11DFA">
        <w:rPr>
          <w:noProof/>
          <w:lang w:val="en-US"/>
        </w:rPr>
        <w:t>o</w:t>
      </w:r>
      <w:r>
        <w:rPr>
          <w:noProof/>
          <w:lang w:val="en-US"/>
        </w:rPr>
        <w:t>perating system, with the folow</w:t>
      </w:r>
      <w:r w:rsidR="00C81035">
        <w:rPr>
          <w:noProof/>
          <w:lang w:val="en-US"/>
        </w:rPr>
        <w:t>ing</w:t>
      </w:r>
      <w:r>
        <w:rPr>
          <w:noProof/>
          <w:lang w:val="en-US"/>
        </w:rPr>
        <w:t xml:space="preserve"> </w:t>
      </w:r>
      <w:r w:rsidR="00C81035">
        <w:rPr>
          <w:noProof/>
          <w:lang w:val="en-US"/>
        </w:rPr>
        <w:t>specifications</w:t>
      </w:r>
      <w:bookmarkStart w:id="0" w:name="_GoBack"/>
      <w:bookmarkEnd w:id="0"/>
      <w:r>
        <w:rPr>
          <w:noProof/>
          <w:lang w:val="en-US"/>
        </w:rPr>
        <w:t>:</w:t>
      </w:r>
    </w:p>
    <w:p w14:paraId="489C4636" w14:textId="77777777" w:rsidR="00195A58" w:rsidRPr="00A11DFA" w:rsidRDefault="00195A58" w:rsidP="00195A58">
      <w:pPr>
        <w:rPr>
          <w:lang w:val="en-US"/>
        </w:rPr>
      </w:pPr>
      <w:r w:rsidRPr="00BC3663">
        <w:rPr>
          <w:lang w:val="en-US"/>
        </w:rPr>
        <w:tab/>
      </w:r>
      <w:r>
        <w:rPr>
          <w:noProof/>
          <w:lang w:val="en-US"/>
        </w:rPr>
        <w:t>Mr-Sequeira</w:t>
      </w:r>
    </w:p>
    <w:p w14:paraId="2E3E6E98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>
        <w:rPr>
          <w:noProof/>
          <w:lang w:val="en-US"/>
        </w:rPr>
        <w:t>Intel64 Family 6 Model 69 Stepping 1, GenuineIntel</w:t>
      </w:r>
    </w:p>
    <w:p w14:paraId="2C25830E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>
        <w:rPr>
          <w:noProof/>
          <w:lang w:val="en-US"/>
        </w:rPr>
        <w:t>10</w:t>
      </w:r>
    </w:p>
    <w:p w14:paraId="36216EA7" w14:textId="77777777" w:rsidR="00195A58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>
        <w:rPr>
          <w:noProof/>
          <w:lang w:val="en-US"/>
        </w:rPr>
        <w:t>Windows</w:t>
      </w:r>
    </w:p>
    <w:p w14:paraId="3B9EC9D8" w14:textId="77777777" w:rsidR="00156EF1" w:rsidRPr="00A11DFA" w:rsidRDefault="00195A58" w:rsidP="00195A58">
      <w:pPr>
        <w:rPr>
          <w:lang w:val="en-US"/>
        </w:rPr>
      </w:pPr>
      <w:r w:rsidRPr="00A11DFA">
        <w:rPr>
          <w:lang w:val="en-US"/>
        </w:rPr>
        <w:tab/>
      </w:r>
      <w:r>
        <w:rPr>
          <w:noProof/>
          <w:lang w:val="en-US"/>
        </w:rPr>
        <w:t>10.0.17134</w:t>
      </w:r>
      <w:r w:rsidRPr="00A11DFA">
        <w:rPr>
          <w:lang w:val="en-US"/>
        </w:rPr>
        <w:t xml:space="preserve"> </w:t>
      </w:r>
    </w:p>
    <w:p w14:paraId="55B240C1" w14:textId="77777777" w:rsidR="00774B66" w:rsidRPr="00A11DFA" w:rsidRDefault="00774B66" w:rsidP="00774B66">
      <w:pPr>
        <w:pStyle w:val="Closing"/>
        <w:rPr>
          <w:lang w:val="en-US"/>
        </w:rPr>
      </w:pPr>
    </w:p>
    <w:p w14:paraId="326B0B6C" w14:textId="1C2CF19B" w:rsidR="00774B66" w:rsidRPr="00774B66" w:rsidRDefault="00A1471C" w:rsidP="00774B66">
      <w:pPr>
        <w:pStyle w:val="Closing"/>
      </w:pPr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 w:rsidR="00774B66">
        <w:t>,</w:t>
      </w:r>
    </w:p>
    <w:sdt>
      <w:sdtPr>
        <w:alias w:val="Introduza o Seu Nome:"/>
        <w:tag w:val="Introduza o Seu Nome:"/>
        <w:id w:val="-714654594"/>
        <w:placeholder>
          <w:docPart w:val="3CD269887EA0435BBD0F700D20978C6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4FA209DF" w14:textId="77777777" w:rsidR="00D611FE" w:rsidRDefault="00774B66" w:rsidP="00D611FE">
          <w:pPr>
            <w:pStyle w:val="Signature"/>
          </w:pPr>
          <w:r>
            <w:t>Staff Zeus</w:t>
          </w:r>
        </w:p>
      </w:sdtContent>
    </w:sdt>
    <w:sectPr w:rsidR="00D611FE" w:rsidSect="003C09C8">
      <w:footerReference w:type="default" r:id="rId10"/>
      <w:footerReference w:type="first" r:id="rId11"/>
      <w:pgSz w:w="11906" w:h="16838" w:code="9"/>
      <w:pgMar w:top="1009" w:right="1446" w:bottom="2880" w:left="1797" w:header="86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63A2B" w14:textId="77777777" w:rsidR="0066331F" w:rsidRDefault="0066331F">
      <w:pPr>
        <w:spacing w:after="0" w:line="240" w:lineRule="auto"/>
      </w:pPr>
      <w:r>
        <w:separator/>
      </w:r>
    </w:p>
  </w:endnote>
  <w:endnote w:type="continuationSeparator" w:id="0">
    <w:p w14:paraId="1EACC5CF" w14:textId="77777777" w:rsidR="0066331F" w:rsidRDefault="0066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60"/>
      <w:gridCol w:w="7588"/>
      <w:gridCol w:w="202"/>
      <w:gridCol w:w="202"/>
      <w:gridCol w:w="1008"/>
    </w:tblGrid>
    <w:tr w:rsidR="00CB2712" w14:paraId="394ACA82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60DB0747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4DB312E6" w14:textId="77777777" w:rsidR="00CB2712" w:rsidRDefault="00AE267E" w:rsidP="00CB2712">
          <w:r>
            <w:rPr>
              <w:lang w:bidi="pt-PT"/>
            </w:rPr>
            <w:fldChar w:fldCharType="begin"/>
          </w:r>
          <w:r>
            <w:rPr>
              <w:lang w:bidi="pt-PT"/>
            </w:rPr>
            <w:instrText xml:space="preserve"> PAGE   \* MERGEFORMAT </w:instrText>
          </w:r>
          <w:r>
            <w:rPr>
              <w:lang w:bidi="pt-PT"/>
            </w:rPr>
            <w:fldChar w:fldCharType="separate"/>
          </w:r>
          <w:r w:rsidR="008C10E4">
            <w:rPr>
              <w:noProof/>
              <w:lang w:bidi="pt-PT"/>
            </w:rPr>
            <w:t>0</w:t>
          </w:r>
          <w:r>
            <w:rPr>
              <w:noProof/>
              <w:lang w:bidi="pt-PT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69E8CECE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23529918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32C7E28B" w14:textId="77777777" w:rsidR="00CB2712" w:rsidRDefault="00CB2712" w:rsidP="00CB2712"/>
      </w:tc>
    </w:tr>
  </w:tbl>
  <w:p w14:paraId="0547B92B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esquema de rodapé"/>
    </w:tblPr>
    <w:tblGrid>
      <w:gridCol w:w="347"/>
      <w:gridCol w:w="7347"/>
      <w:gridCol w:w="180"/>
      <w:gridCol w:w="180"/>
      <w:gridCol w:w="956"/>
    </w:tblGrid>
    <w:tr w:rsidR="006515E8" w14:paraId="64F976F8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67AD6B28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02F4DC9D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06C028EA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14EE3D21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12ABD43A" w14:textId="77777777" w:rsidR="006515E8" w:rsidRDefault="006515E8" w:rsidP="006515E8"/>
      </w:tc>
    </w:tr>
  </w:tbl>
  <w:p w14:paraId="5155EBA3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349CA" w14:textId="77777777" w:rsidR="0066331F" w:rsidRDefault="0066331F">
      <w:pPr>
        <w:spacing w:after="0" w:line="240" w:lineRule="auto"/>
      </w:pPr>
      <w:r>
        <w:separator/>
      </w:r>
    </w:p>
  </w:footnote>
  <w:footnote w:type="continuationSeparator" w:id="0">
    <w:p w14:paraId="02768D06" w14:textId="77777777" w:rsidR="0066331F" w:rsidRDefault="0066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B66"/>
    <w:rsid w:val="00000A9D"/>
    <w:rsid w:val="00156EF1"/>
    <w:rsid w:val="00195A58"/>
    <w:rsid w:val="002229ED"/>
    <w:rsid w:val="00277B46"/>
    <w:rsid w:val="002C2563"/>
    <w:rsid w:val="00343FBB"/>
    <w:rsid w:val="0037096C"/>
    <w:rsid w:val="003C09C8"/>
    <w:rsid w:val="003D0FBD"/>
    <w:rsid w:val="00401E15"/>
    <w:rsid w:val="00480808"/>
    <w:rsid w:val="004B5284"/>
    <w:rsid w:val="00565E2F"/>
    <w:rsid w:val="005E5E2B"/>
    <w:rsid w:val="006515E8"/>
    <w:rsid w:val="0066331F"/>
    <w:rsid w:val="006C10F3"/>
    <w:rsid w:val="006F1118"/>
    <w:rsid w:val="00741FDE"/>
    <w:rsid w:val="00774B66"/>
    <w:rsid w:val="008347EF"/>
    <w:rsid w:val="008C10E4"/>
    <w:rsid w:val="00946252"/>
    <w:rsid w:val="0098300D"/>
    <w:rsid w:val="009C4BA4"/>
    <w:rsid w:val="009E37DE"/>
    <w:rsid w:val="009F0B81"/>
    <w:rsid w:val="00A11DFA"/>
    <w:rsid w:val="00A1471C"/>
    <w:rsid w:val="00A36F67"/>
    <w:rsid w:val="00AB1341"/>
    <w:rsid w:val="00AE267E"/>
    <w:rsid w:val="00B8163C"/>
    <w:rsid w:val="00B9569D"/>
    <w:rsid w:val="00BC3663"/>
    <w:rsid w:val="00BD7391"/>
    <w:rsid w:val="00BF473C"/>
    <w:rsid w:val="00C62B67"/>
    <w:rsid w:val="00C81035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41426"/>
    <w:rsid w:val="00EB1088"/>
    <w:rsid w:val="00EE4599"/>
    <w:rsid w:val="00F07379"/>
    <w:rsid w:val="00F11057"/>
    <w:rsid w:val="00F30102"/>
    <w:rsid w:val="00F353FD"/>
    <w:rsid w:val="00F4343E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C0634"/>
  <w15:chartTrackingRefBased/>
  <w15:docId w15:val="{1CCB27DF-2B76-4799-8748-DAEE800C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EndereodoRemetente">
    <w:name w:val="Endereço do Remetente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EndereodoDestinatrio">
    <w:name w:val="Endereço do Destinatário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\AppData\Roaming\Microsoft\Templates\Carta%20empresarial%20(design%20Faixas%20de%20Venda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9656A8FDD64534904DD2864A48E0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784045-36A1-4E68-98F5-CED44ECB98BC}"/>
      </w:docPartPr>
      <w:docPartBody>
        <w:p w:rsidR="00C5598C" w:rsidRDefault="0088645F">
          <w:pPr>
            <w:pStyle w:val="729656A8FDD64534904DD2864A48E05B"/>
          </w:pPr>
          <w:r w:rsidRPr="006F1118">
            <w:rPr>
              <w:lang w:bidi="pt-PT"/>
            </w:rPr>
            <w:t>O Seu Nome</w:t>
          </w:r>
        </w:p>
      </w:docPartBody>
    </w:docPart>
    <w:docPart>
      <w:docPartPr>
        <w:name w:val="3CD269887EA0435BBD0F700D20978C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19E384-592D-4966-90AF-0B1140B2ECB0}"/>
      </w:docPartPr>
      <w:docPartBody>
        <w:p w:rsidR="00C5598C" w:rsidRDefault="0088645F">
          <w:pPr>
            <w:pStyle w:val="3CD269887EA0435BBD0F700D20978C62"/>
          </w:pPr>
          <w:r w:rsidRPr="006F1118">
            <w:rPr>
              <w:lang w:bidi="pt-PT"/>
            </w:rPr>
            <w:t>O 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5F"/>
    <w:rsid w:val="002C15B5"/>
    <w:rsid w:val="0088645F"/>
    <w:rsid w:val="00893316"/>
    <w:rsid w:val="00C5598C"/>
    <w:rsid w:val="00E1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9656A8FDD64534904DD2864A48E05B">
    <w:name w:val="729656A8FDD64534904DD2864A48E05B"/>
  </w:style>
  <w:style w:type="paragraph" w:customStyle="1" w:styleId="91E03B23384D4764B8D39B4247B6A8BF">
    <w:name w:val="91E03B23384D4764B8D39B4247B6A8BF"/>
  </w:style>
  <w:style w:type="paragraph" w:customStyle="1" w:styleId="5117F8AFE1B64FA1A3650D52C2C7B456">
    <w:name w:val="5117F8AFE1B64FA1A3650D52C2C7B456"/>
  </w:style>
  <w:style w:type="paragraph" w:customStyle="1" w:styleId="74F2FFF978D94AEB85A1E23AC704513A">
    <w:name w:val="74F2FFF978D94AEB85A1E23AC704513A"/>
  </w:style>
  <w:style w:type="paragraph" w:customStyle="1" w:styleId="8EA37D6039D842879C8787350886BC4B">
    <w:name w:val="8EA37D6039D842879C8787350886BC4B"/>
  </w:style>
  <w:style w:type="paragraph" w:customStyle="1" w:styleId="7A003F2B2CE74865BB489DB29DB0BE3F">
    <w:name w:val="7A003F2B2CE74865BB489DB29DB0BE3F"/>
  </w:style>
  <w:style w:type="paragraph" w:customStyle="1" w:styleId="7CB57ADE7FBB4DC692E0257E3FE50A7E">
    <w:name w:val="7CB57ADE7FBB4DC692E0257E3FE50A7E"/>
  </w:style>
  <w:style w:type="paragraph" w:customStyle="1" w:styleId="CB15934D57B6405E8396554EE2EEB067">
    <w:name w:val="CB15934D57B6405E8396554EE2EEB067"/>
  </w:style>
  <w:style w:type="paragraph" w:customStyle="1" w:styleId="D29B026345F943E5AF38A7376F16B3CC">
    <w:name w:val="D29B026345F943E5AF38A7376F16B3CC"/>
  </w:style>
  <w:style w:type="paragraph" w:customStyle="1" w:styleId="E256341803B04FE89EAE1177D134EA33">
    <w:name w:val="E256341803B04FE89EAE1177D134EA33"/>
  </w:style>
  <w:style w:type="paragraph" w:customStyle="1" w:styleId="781E5A5A4B61491D8829B29EBF95A008">
    <w:name w:val="781E5A5A4B61491D8829B29EBF95A008"/>
  </w:style>
  <w:style w:type="paragraph" w:customStyle="1" w:styleId="3CD269887EA0435BBD0F700D20978C62">
    <w:name w:val="3CD269887EA0435BBD0F700D20978C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empresarial (design Faixas de Venda).dotx</Template>
  <TotalTime>31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pinto</dc:creator>
  <cp:keywords/>
  <cp:lastModifiedBy>Alexandre dos Santos Sequeira</cp:lastModifiedBy>
  <cp:revision>7</cp:revision>
  <dcterms:created xsi:type="dcterms:W3CDTF">2018-06-07T12:11:00Z</dcterms:created>
  <dcterms:modified xsi:type="dcterms:W3CDTF">2018-07-09T21:04:00Z</dcterms:modified>
  <cp:contentStatus>Staff Zeus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