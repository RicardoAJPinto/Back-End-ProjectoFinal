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elha1Clara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esquema"/>
      </w:tblPr>
      <w:tblGrid>
        <w:gridCol w:w="7705"/>
        <w:gridCol w:w="203"/>
        <w:gridCol w:w="203"/>
        <w:gridCol w:w="899"/>
      </w:tblGrid>
      <w:tr w:rsidR="00A36F67" w:rsidRPr="003D0FBD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Introduza o Seu Nome:"/>
              <w:tag w:val="Introduza o Seu Nome:"/>
              <w:id w:val="1888060227"/>
              <w:placeholder>
                <w:docPart w:val="729656A8FDD64534904DD2864A48E05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A36F67" w:rsidRPr="00D611FE" w:rsidRDefault="00774B66" w:rsidP="00D611FE">
                <w:pPr>
                  <w:pStyle w:val="Ttulo"/>
                </w:pPr>
                <w:r>
                  <w:t>Staff Zeus</w:t>
                </w:r>
              </w:p>
            </w:sdtContent>
          </w:sdt>
          <w:p w:rsidR="00A36F67" w:rsidRPr="003D0FBD" w:rsidRDefault="00774B66" w:rsidP="00343FBB">
            <w:pPr>
              <w:pStyle w:val="EndereodoRemetente"/>
            </w:pPr>
            <w:r>
              <w:t>Instituto Politécnico de Tomar</w:t>
            </w:r>
          </w:p>
          <w:p w:rsidR="00A36F67" w:rsidRPr="003D0FBD" w:rsidRDefault="00774B66" w:rsidP="00343FBB">
            <w:pPr>
              <w:pStyle w:val="EndereodoRemetente"/>
            </w:pPr>
            <w:r>
              <w:t>zeus@no-reply.com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:rsidR="00A36F67" w:rsidRPr="003D0FBD" w:rsidRDefault="00A36F67" w:rsidP="00F6207E"/>
        </w:tc>
      </w:tr>
    </w:tbl>
    <w:p w:rsidR="00774B66" w:rsidRDefault="00774B66" w:rsidP="00F07379">
      <w:pPr>
        <w:pStyle w:val="EndereodoDestinatrio"/>
      </w:pPr>
    </w:p>
    <w:p w:rsidR="00774B66" w:rsidRDefault="00774B66" w:rsidP="00F07379">
      <w:pPr>
        <w:pStyle w:val="EndereodoDestinatrio"/>
      </w:pPr>
      <w:r>
        <w:t>07-Jul-2018</w:t>
      </w:r>
    </w:p>
    <w:p w:rsidR="00774B66" w:rsidRDefault="00774B66" w:rsidP="00F07379">
      <w:pPr>
        <w:pStyle w:val="EndereodoDestinatrio"/>
      </w:pPr>
    </w:p>
    <w:p w:rsidR="00156EF1" w:rsidRPr="003D0FBD" w:rsidRDefault="00774B66" w:rsidP="00F07379">
      <w:pPr>
        <w:pStyle w:val="EndereodoDestinatrio"/>
      </w:pPr>
      <w:r>
        <w:t>Lá na zona</w:t>
      </w:r>
    </w:p>
    <w:p w:rsidR="00156EF1" w:rsidRPr="003D0FBD" w:rsidRDefault="00774B66" w:rsidP="00F07379">
      <w:pPr>
        <w:pStyle w:val="EndereodoDestinatrio"/>
      </w:pPr>
      <w:r>
        <w:t>Tree</w:t>
      </w:r>
    </w:p>
    <w:p w:rsidR="00156EF1" w:rsidRDefault="00774B66" w:rsidP="00F07379">
      <w:pPr>
        <w:pStyle w:val="EndereodoDestinatrio"/>
      </w:pPr>
      <w:r>
        <w:t>Lá na zona</w:t>
      </w:r>
    </w:p>
    <w:p w:rsidR="00277B46" w:rsidRPr="003D0FBD" w:rsidRDefault="00277B46" w:rsidP="00F07379">
      <w:pPr>
        <w:pStyle w:val="EndereodoDestinatrio"/>
      </w:pPr>
      <w:bookmarkStart w:id="0" w:name="_GoBack"/>
      <w:bookmarkEnd w:id="0"/>
    </w:p>
    <w:p w:rsidR="00156EF1" w:rsidRPr="003D0FBD" w:rsidRDefault="00156EF1" w:rsidP="00156EF1">
      <w:pPr>
        <w:pStyle w:val="Inciodecarta"/>
      </w:pPr>
      <w:proofErr w:type="spellStart"/>
      <w:r w:rsidRPr="003D0FBD">
        <w:rPr>
          <w:lang w:bidi="pt-PT"/>
        </w:rPr>
        <w:t>Exmo</w:t>
      </w:r>
      <w:proofErr w:type="spellEnd"/>
      <w:r w:rsidRPr="003D0FBD">
        <w:rPr>
          <w:lang w:bidi="pt-PT"/>
        </w:rPr>
        <w:t xml:space="preserve">(a). Sr(a). </w:t>
      </w:r>
      <w:r>
        <w:t>Lá na zona</w:t>
      </w:r>
      <w:r w:rsidRPr="003D0FBD">
        <w:rPr>
          <w:lang w:bidi="pt-PT"/>
        </w:rPr>
        <w:t>,</w:t>
      </w:r>
    </w:p>
    <w:p w:rsidR="00195A58" w:rsidRDefault="00195A58" w:rsidP="00195A58">
      <w:r>
        <w:t xml:space="preserve">A sua máquina contém o seguinte Sistema Operativo: </w:t>
      </w:r>
      <w:r>
        <w:t>Windows</w:t>
      </w:r>
      <w:r>
        <w:t>, contendo ainda os seguintes componentes:</w:t>
      </w:r>
    </w:p>
    <w:p w:rsidR="00195A58" w:rsidRDefault="00195A58" w:rsidP="00195A58">
      <w:r>
        <w:tab/>
      </w:r>
      <w:r>
        <w:t>DESKTOP-DA5B763</w:t>
      </w:r>
    </w:p>
    <w:p w:rsidR="00195A58" w:rsidRDefault="00195A58" w:rsidP="00195A58">
      <w:r>
        <w:tab/>
      </w:r>
      <w:r>
        <w:t>Intel64 Family 6 Model 158 Stepping 9, GenuineIntel</w:t>
      </w:r>
    </w:p>
    <w:p w:rsidR="00195A58" w:rsidRDefault="00195A58" w:rsidP="00195A58">
      <w:r>
        <w:tab/>
      </w:r>
      <w:r>
        <w:t>10</w:t>
      </w:r>
    </w:p>
    <w:p w:rsidR="00195A58" w:rsidRDefault="00195A58" w:rsidP="00195A58">
      <w:r>
        <w:tab/>
      </w:r>
      <w:r>
        <w:t>Windows</w:t>
      </w:r>
    </w:p>
    <w:p w:rsidR="00156EF1" w:rsidRPr="003D0FBD" w:rsidRDefault="00195A58" w:rsidP="00195A58">
      <w:r>
        <w:tab/>
      </w:r>
      <w:r>
        <w:t>10.0.17134</w:t>
      </w:r>
      <w:r>
        <w:t xml:space="preserve"> </w:t>
      </w:r>
    </w:p>
    <w:p w:rsidR="00774B66" w:rsidRDefault="00774B66" w:rsidP="00774B66">
      <w:pPr>
        <w:pStyle w:val="Rematedecarta"/>
      </w:pPr>
    </w:p>
    <w:p w:rsidR="00774B66" w:rsidRPr="00774B66" w:rsidRDefault="00774B66" w:rsidP="00774B66">
      <w:pPr>
        <w:pStyle w:val="Rematedecarta"/>
      </w:pPr>
      <w:r>
        <w:t>Atenciosamente,</w:t>
      </w:r>
    </w:p>
    <w:sdt>
      <w:sdtPr>
        <w:alias w:val="Introduza o Seu Nome:"/>
        <w:tag w:val="Introduza o Seu Nome:"/>
        <w:id w:val="-714654594"/>
        <w:placeholder>
          <w:docPart w:val="3CD269887EA0435BBD0F700D20978C6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 w:rsidR="00D611FE" w:rsidRDefault="00774B66" w:rsidP="00D611FE">
          <w:pPr>
            <w:pStyle w:val="Assinatura"/>
          </w:pPr>
          <w:r>
            <w:t>Staff Zeus</w:t>
          </w:r>
        </w:p>
      </w:sdtContent>
    </w:sdt>
    <w:sectPr w:rsidR="00D611FE" w:rsidSect="003C09C8">
      <w:footerReference w:type="default" r:id="rId10"/>
      <w:footerReference w:type="first" r:id="rId11"/>
      <w:pgSz w:w="11906" w:h="16838" w:code="9"/>
      <w:pgMar w:top="1009" w:right="1446" w:bottom="2880" w:left="1797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057" w:rsidRDefault="00F11057">
      <w:pPr>
        <w:spacing w:after="0" w:line="240" w:lineRule="auto"/>
      </w:pPr>
      <w:r>
        <w:separator/>
      </w:r>
    </w:p>
  </w:endnote>
  <w:endnote w:type="continuationSeparator" w:id="0">
    <w:p w:rsidR="00F11057" w:rsidRDefault="00F11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esquema de rodapé"/>
    </w:tblPr>
    <w:tblGrid>
      <w:gridCol w:w="360"/>
      <w:gridCol w:w="7588"/>
      <w:gridCol w:w="202"/>
      <w:gridCol w:w="202"/>
      <w:gridCol w:w="1008"/>
    </w:tblGrid>
    <w:tr w:rsidR="00CB2712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:rsidR="00CB2712" w:rsidRDefault="00AE267E" w:rsidP="00CB2712">
          <w:r>
            <w:rPr>
              <w:lang w:bidi="pt-PT"/>
            </w:rPr>
            <w:fldChar w:fldCharType="begin"/>
          </w:r>
          <w:r>
            <w:rPr>
              <w:lang w:bidi="pt-PT"/>
            </w:rPr>
            <w:instrText xml:space="preserve"> PAGE   \* MERGEFORMAT </w:instrText>
          </w:r>
          <w:r>
            <w:rPr>
              <w:lang w:bidi="pt-PT"/>
            </w:rPr>
            <w:fldChar w:fldCharType="separate"/>
          </w:r>
          <w:r w:rsidR="008C10E4">
            <w:rPr>
              <w:noProof/>
              <w:lang w:bidi="pt-PT"/>
            </w:rPr>
            <w:t>0</w:t>
          </w:r>
          <w:r>
            <w:rPr>
              <w:noProof/>
              <w:lang w:bidi="pt-PT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:rsidR="00CB2712" w:rsidRDefault="00CB2712" w:rsidP="00CB2712"/>
      </w:tc>
    </w:tr>
  </w:tbl>
  <w:p w:rsidR="00CB2712" w:rsidRDefault="00CB2712" w:rsidP="00CB27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esquema de rodapé"/>
    </w:tblPr>
    <w:tblGrid>
      <w:gridCol w:w="347"/>
      <w:gridCol w:w="7347"/>
      <w:gridCol w:w="180"/>
      <w:gridCol w:w="180"/>
      <w:gridCol w:w="956"/>
    </w:tblGrid>
    <w:tr w:rsidR="006515E8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:rsidR="006515E8" w:rsidRDefault="006515E8" w:rsidP="006515E8"/>
      </w:tc>
    </w:tr>
  </w:tbl>
  <w:p w:rsidR="00D25C8E" w:rsidRDefault="00D25C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057" w:rsidRDefault="00F11057">
      <w:pPr>
        <w:spacing w:after="0" w:line="240" w:lineRule="auto"/>
      </w:pPr>
      <w:r>
        <w:separator/>
      </w:r>
    </w:p>
  </w:footnote>
  <w:footnote w:type="continuationSeparator" w:id="0">
    <w:p w:rsidR="00F11057" w:rsidRDefault="00F11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66"/>
    <w:rsid w:val="00000A9D"/>
    <w:rsid w:val="00156EF1"/>
    <w:rsid w:val="00195A58"/>
    <w:rsid w:val="002229ED"/>
    <w:rsid w:val="00277B46"/>
    <w:rsid w:val="002C2563"/>
    <w:rsid w:val="00343FBB"/>
    <w:rsid w:val="0037096C"/>
    <w:rsid w:val="003C09C8"/>
    <w:rsid w:val="003D0FBD"/>
    <w:rsid w:val="00401E15"/>
    <w:rsid w:val="00480808"/>
    <w:rsid w:val="004B5284"/>
    <w:rsid w:val="00565E2F"/>
    <w:rsid w:val="005E5E2B"/>
    <w:rsid w:val="006515E8"/>
    <w:rsid w:val="006F1118"/>
    <w:rsid w:val="00741FDE"/>
    <w:rsid w:val="00774B66"/>
    <w:rsid w:val="008347EF"/>
    <w:rsid w:val="008C10E4"/>
    <w:rsid w:val="00946252"/>
    <w:rsid w:val="0098300D"/>
    <w:rsid w:val="009E37DE"/>
    <w:rsid w:val="009F0B81"/>
    <w:rsid w:val="00A36F67"/>
    <w:rsid w:val="00AB1341"/>
    <w:rsid w:val="00AE267E"/>
    <w:rsid w:val="00B8163C"/>
    <w:rsid w:val="00B9569D"/>
    <w:rsid w:val="00BD7391"/>
    <w:rsid w:val="00BF473C"/>
    <w:rsid w:val="00C62B67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41426"/>
    <w:rsid w:val="00EB1088"/>
    <w:rsid w:val="00EE4599"/>
    <w:rsid w:val="00F07379"/>
    <w:rsid w:val="00F11057"/>
    <w:rsid w:val="00F30102"/>
    <w:rsid w:val="00F353F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7C6E8"/>
  <w15:chartTrackingRefBased/>
  <w15:docId w15:val="{1CCB27DF-2B76-4799-8748-DAEE800C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</w:style>
  <w:style w:type="paragraph" w:styleId="Ttulo1">
    <w:name w:val="heading 1"/>
    <w:basedOn w:val="Normal"/>
    <w:next w:val="Normal"/>
    <w:link w:val="Ttulo1Carte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18"/>
    <w:unhideWhenUsed/>
    <w:pPr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18"/>
    <w:rsid w:val="00C62B67"/>
  </w:style>
  <w:style w:type="character" w:styleId="TextodoMarcadordePosio">
    <w:name w:val="Placeholder Text"/>
    <w:basedOn w:val="Tipodeletrapredefinidodopargrafo"/>
    <w:uiPriority w:val="99"/>
    <w:semiHidden/>
    <w:rsid w:val="00CD5E29"/>
    <w:rPr>
      <w:color w:val="3A3A3A" w:themeColor="background2" w:themeShade="40"/>
    </w:rPr>
  </w:style>
  <w:style w:type="paragraph" w:styleId="Cabealho">
    <w:name w:val="header"/>
    <w:basedOn w:val="Normal"/>
    <w:link w:val="CabealhoCarter"/>
    <w:uiPriority w:val="19"/>
    <w:unhideWhenUsed/>
    <w:rsid w:val="00EE4599"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19"/>
    <w:rsid w:val="00EE4599"/>
  </w:style>
  <w:style w:type="paragraph" w:customStyle="1" w:styleId="EndereodoRemetente">
    <w:name w:val="Endereço do Remetente"/>
    <w:basedOn w:val="Normal"/>
    <w:uiPriority w:val="1"/>
    <w:qFormat/>
    <w:rsid w:val="00343FBB"/>
    <w:pPr>
      <w:spacing w:after="0" w:line="264" w:lineRule="auto"/>
    </w:pPr>
  </w:style>
  <w:style w:type="paragraph" w:styleId="Data">
    <w:name w:val="Date"/>
    <w:basedOn w:val="Normal"/>
    <w:next w:val="Normal"/>
    <w:link w:val="DataCarter"/>
    <w:uiPriority w:val="2"/>
    <w:unhideWhenUsed/>
    <w:rsid w:val="00D25C8E"/>
    <w:pPr>
      <w:spacing w:before="1000" w:after="400"/>
    </w:pPr>
  </w:style>
  <w:style w:type="character" w:customStyle="1" w:styleId="DataCarter">
    <w:name w:val="Data Caráter"/>
    <w:basedOn w:val="Tipodeletrapredefinidodopargrafo"/>
    <w:link w:val="Data"/>
    <w:uiPriority w:val="2"/>
    <w:rsid w:val="00D25C8E"/>
  </w:style>
  <w:style w:type="paragraph" w:customStyle="1" w:styleId="EndereodoDestinatrio">
    <w:name w:val="Endereço do Destinatário"/>
    <w:basedOn w:val="Normal"/>
    <w:uiPriority w:val="3"/>
    <w:qFormat/>
    <w:rsid w:val="003D0FBD"/>
    <w:pPr>
      <w:spacing w:after="480"/>
      <w:contextualSpacing/>
    </w:pPr>
  </w:style>
  <w:style w:type="paragraph" w:styleId="Rematedecarta">
    <w:name w:val="Closing"/>
    <w:basedOn w:val="Normal"/>
    <w:next w:val="Assinatura"/>
    <w:link w:val="RematedecartaCarter"/>
    <w:uiPriority w:val="5"/>
    <w:unhideWhenUsed/>
    <w:qFormat/>
    <w:pPr>
      <w:spacing w:before="600" w:after="800"/>
    </w:pPr>
  </w:style>
  <w:style w:type="character" w:customStyle="1" w:styleId="RematedecartaCarter">
    <w:name w:val="Remate de carta Caráter"/>
    <w:basedOn w:val="Tipodeletrapredefinidodopargrafo"/>
    <w:link w:val="Rematedecarta"/>
    <w:uiPriority w:val="5"/>
    <w:rsid w:val="00343FBB"/>
  </w:style>
  <w:style w:type="paragraph" w:styleId="Assinatura">
    <w:name w:val="Signature"/>
    <w:basedOn w:val="Normal"/>
    <w:next w:val="Normal"/>
    <w:link w:val="AssinaturaCarter"/>
    <w:uiPriority w:val="6"/>
    <w:unhideWhenUsed/>
    <w:qFormat/>
    <w:pPr>
      <w:spacing w:after="600"/>
    </w:pPr>
  </w:style>
  <w:style w:type="character" w:customStyle="1" w:styleId="AssinaturaCarter">
    <w:name w:val="Assinatura Caráter"/>
    <w:basedOn w:val="Tipodeletrapredefinidodopargrafo"/>
    <w:link w:val="Assinatura"/>
    <w:uiPriority w:val="6"/>
    <w:rsid w:val="00343FBB"/>
  </w:style>
  <w:style w:type="paragraph" w:styleId="Textodebalo">
    <w:name w:val="Balloon Text"/>
    <w:basedOn w:val="Normal"/>
    <w:link w:val="TextodebaloCarte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C2563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2563"/>
  </w:style>
  <w:style w:type="paragraph" w:styleId="Textodebloco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2C2563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2563"/>
  </w:style>
  <w:style w:type="paragraph" w:styleId="Corpodetexto2">
    <w:name w:val="Body Text 2"/>
    <w:basedOn w:val="Normal"/>
    <w:link w:val="Corpodetexto2Carter"/>
    <w:uiPriority w:val="99"/>
    <w:semiHidden/>
    <w:unhideWhenUsed/>
    <w:rsid w:val="002C2563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2C2563"/>
  </w:style>
  <w:style w:type="paragraph" w:styleId="Corpodetexto3">
    <w:name w:val="Body Text 3"/>
    <w:basedOn w:val="Normal"/>
    <w:link w:val="Corpodetexto3Carte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2C2563"/>
    <w:rPr>
      <w:szCs w:val="16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2C2563"/>
    <w:pPr>
      <w:spacing w:after="20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sid w:val="002C2563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2563"/>
    <w:pPr>
      <w:spacing w:after="120"/>
      <w:ind w:left="36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2563"/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2C2563"/>
    <w:pPr>
      <w:spacing w:after="200"/>
      <w:ind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sid w:val="002C2563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2563"/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2C2563"/>
    <w:rPr>
      <w:szCs w:val="16"/>
    </w:rPr>
  </w:style>
  <w:style w:type="character" w:styleId="TtulodoLivro">
    <w:name w:val="Book Title"/>
    <w:basedOn w:val="Tipodeletrapredefinidodopargrafo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GrelhaColorida">
    <w:name w:val="Colorful Grid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GrelhaColorida-Cor6">
    <w:name w:val="Colorful Grid Accent 6"/>
    <w:basedOn w:val="Tabe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aColorida-Cor6">
    <w:name w:val="Colorful List Accent 6"/>
    <w:basedOn w:val="Tabe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SombreadoColorido">
    <w:name w:val="Colorful Shading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2C2563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C2563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C256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C2563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ListaEscura-Cor6">
    <w:name w:val="Dark List Accent 6"/>
    <w:basedOn w:val="Tabe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C2563"/>
    <w:rPr>
      <w:rFonts w:ascii="Segoe UI" w:hAnsi="Segoe UI" w:cs="Segoe UI"/>
      <w:szCs w:val="16"/>
    </w:r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2C2563"/>
    <w:pPr>
      <w:spacing w:after="0" w:line="240" w:lineRule="auto"/>
    </w:pPr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sid w:val="002C2563"/>
  </w:style>
  <w:style w:type="character" w:styleId="nfase">
    <w:name w:val="Emphasis"/>
    <w:basedOn w:val="Tipodeletrapredefinidodopargrafo"/>
    <w:uiPriority w:val="20"/>
    <w:semiHidden/>
    <w:unhideWhenUsed/>
    <w:qFormat/>
    <w:rsid w:val="002C2563"/>
    <w:rPr>
      <w:i/>
      <w:iCs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2C2563"/>
    <w:rPr>
      <w:vertAlign w:val="superscript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C256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C2563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C2563"/>
    <w:rPr>
      <w:szCs w:val="20"/>
    </w:rPr>
  </w:style>
  <w:style w:type="table" w:styleId="TabeladeGrelha1Clara">
    <w:name w:val="Grid Table 1 Light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o-Destaque2">
    <w:name w:val="Grid Table 1 Light Accent 2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Grelha3">
    <w:name w:val="Grid Table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eladeGrelha3-Destaque2">
    <w:name w:val="Grid Table 3 Accent 2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eladeGrelha3-Destaque4">
    <w:name w:val="Grid Table 3 Accent 4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eladeGrelha3-Destaque6">
    <w:name w:val="Grid Table 3 Accent 6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TabeladeGrelha4">
    <w:name w:val="Grid Table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Grelha5Escura">
    <w:name w:val="Grid Table 5 Dark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TabeladeGrelha6Colorida">
    <w:name w:val="Grid Table 6 Colorful"/>
    <w:basedOn w:val="Tabe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Grelha7Colorida">
    <w:name w:val="Grid Table 7 Colorful"/>
    <w:basedOn w:val="Tabe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Tipodeletrapredefinidodopargrafo"/>
    <w:uiPriority w:val="99"/>
    <w:semiHidden/>
    <w:unhideWhenUsed/>
    <w:rsid w:val="002C2563"/>
  </w:style>
  <w:style w:type="paragraph" w:styleId="EndereoHTML">
    <w:name w:val="HTML Address"/>
    <w:basedOn w:val="Normal"/>
    <w:link w:val="EndereoHTMLCarte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2C2563"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2C2563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DefinioHTML">
    <w:name w:val="HTML Definition"/>
    <w:basedOn w:val="Tipodeletrapredefinidodopargrafo"/>
    <w:uiPriority w:val="99"/>
    <w:semiHidden/>
    <w:unhideWhenUsed/>
    <w:rsid w:val="002C2563"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C2563"/>
    <w:rPr>
      <w:rFonts w:ascii="Consolas" w:hAnsi="Consolas"/>
      <w:szCs w:val="20"/>
    </w:rPr>
  </w:style>
  <w:style w:type="character" w:styleId="ExemplodeHTML">
    <w:name w:val="HTML Sample"/>
    <w:basedOn w:val="Tipodeletrapredefinidodopargrafo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VarivelHTML">
    <w:name w:val="HTML Variable"/>
    <w:basedOn w:val="Tipodeletrapredefinidodopargrafo"/>
    <w:uiPriority w:val="99"/>
    <w:semiHidden/>
    <w:unhideWhenUsed/>
    <w:rsid w:val="002C2563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D5E29"/>
    <w:rPr>
      <w:i/>
      <w:iCs/>
      <w:color w:val="11826C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GrelhaClara">
    <w:name w:val="Light Grid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Nmerodelinha">
    <w:name w:val="line number"/>
    <w:basedOn w:val="Tipodeletrapredefinidodopargrafo"/>
    <w:uiPriority w:val="99"/>
    <w:semiHidden/>
    <w:unhideWhenUsed/>
    <w:rsid w:val="002C2563"/>
  </w:style>
  <w:style w:type="paragraph" w:styleId="Lista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acommarcas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anumerada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2">
    <w:name w:val="List Table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3">
    <w:name w:val="List Table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arte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2C2563"/>
    <w:rPr>
      <w:rFonts w:ascii="Consolas" w:hAnsi="Consolas"/>
      <w:szCs w:val="20"/>
    </w:rPr>
  </w:style>
  <w:style w:type="table" w:styleId="GrelhaMdia1">
    <w:name w:val="Medium Grid 1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Avanonormal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2C2563"/>
    <w:pPr>
      <w:spacing w:after="0" w:line="240" w:lineRule="auto"/>
    </w:pPr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sid w:val="002C2563"/>
  </w:style>
  <w:style w:type="character" w:styleId="Nmerodepgina">
    <w:name w:val="page number"/>
    <w:basedOn w:val="Tipodeletrapredefinidodopargrafo"/>
    <w:uiPriority w:val="99"/>
    <w:semiHidden/>
    <w:unhideWhenUsed/>
    <w:rsid w:val="002C2563"/>
  </w:style>
  <w:style w:type="table" w:styleId="TabelaSimples1">
    <w:name w:val="Plain Table 1"/>
    <w:basedOn w:val="Tabela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mples">
    <w:name w:val="Plain Text"/>
    <w:basedOn w:val="Normal"/>
    <w:link w:val="TextosimplesCarte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2C256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2C2563"/>
    <w:rPr>
      <w:i/>
      <w:iCs/>
      <w:color w:val="404040" w:themeColor="text1" w:themeTint="BF"/>
    </w:rPr>
  </w:style>
  <w:style w:type="character" w:styleId="Forte">
    <w:name w:val="Strong"/>
    <w:basedOn w:val="Tipodeletrapredefinidodopargrafo"/>
    <w:uiPriority w:val="22"/>
    <w:semiHidden/>
    <w:unhideWhenUsed/>
    <w:qFormat/>
    <w:rsid w:val="002C2563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colunas1">
    <w:name w:val="Table Columns 1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">
    <w:name w:val="Table Grid"/>
    <w:basedOn w:val="Tabela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1">
    <w:name w:val="Table Grid 1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Clara">
    <w:name w:val="Grid Table Light"/>
    <w:basedOn w:val="Tabela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comlista1">
    <w:name w:val="Table List 1"/>
    <w:basedOn w:val="Tabela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Cabealhodendicedeautoridades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2C2563"/>
    <w:pPr>
      <w:outlineLvl w:val="9"/>
    </w:pPr>
  </w:style>
  <w:style w:type="paragraph" w:styleId="Inciodecarta">
    <w:name w:val="Salutation"/>
    <w:basedOn w:val="Normal"/>
    <w:next w:val="Normal"/>
    <w:link w:val="InciodecartaCarter"/>
    <w:uiPriority w:val="4"/>
    <w:qFormat/>
    <w:rsid w:val="00156EF1"/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AppData\Roaming\Microsoft\Templates\Carta%20empresarial%20(design%20Faixas%20de%20Vend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9656A8FDD64534904DD2864A48E0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784045-36A1-4E68-98F5-CED44ECB98BC}"/>
      </w:docPartPr>
      <w:docPartBody>
        <w:p w:rsidR="00000000" w:rsidRDefault="0088645F">
          <w:pPr>
            <w:pStyle w:val="729656A8FDD64534904DD2864A48E05B"/>
          </w:pPr>
          <w:r w:rsidRPr="006F1118">
            <w:rPr>
              <w:lang w:bidi="pt-PT"/>
            </w:rPr>
            <w:t>O Seu Nome</w:t>
          </w:r>
        </w:p>
      </w:docPartBody>
    </w:docPart>
    <w:docPart>
      <w:docPartPr>
        <w:name w:val="3CD269887EA0435BBD0F700D20978C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19E384-592D-4966-90AF-0B1140B2ECB0}"/>
      </w:docPartPr>
      <w:docPartBody>
        <w:p w:rsidR="00000000" w:rsidRDefault="0088645F">
          <w:pPr>
            <w:pStyle w:val="3CD269887EA0435BBD0F700D20978C62"/>
          </w:pPr>
          <w:r w:rsidRPr="006F1118">
            <w:rPr>
              <w:lang w:bidi="pt-PT"/>
            </w:rPr>
            <w:t>O 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5F"/>
    <w:rsid w:val="0088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29656A8FDD64534904DD2864A48E05B">
    <w:name w:val="729656A8FDD64534904DD2864A48E05B"/>
  </w:style>
  <w:style w:type="paragraph" w:customStyle="1" w:styleId="91E03B23384D4764B8D39B4247B6A8BF">
    <w:name w:val="91E03B23384D4764B8D39B4247B6A8BF"/>
  </w:style>
  <w:style w:type="paragraph" w:customStyle="1" w:styleId="5117F8AFE1B64FA1A3650D52C2C7B456">
    <w:name w:val="5117F8AFE1B64FA1A3650D52C2C7B456"/>
  </w:style>
  <w:style w:type="paragraph" w:customStyle="1" w:styleId="74F2FFF978D94AEB85A1E23AC704513A">
    <w:name w:val="74F2FFF978D94AEB85A1E23AC704513A"/>
  </w:style>
  <w:style w:type="paragraph" w:customStyle="1" w:styleId="8EA37D6039D842879C8787350886BC4B">
    <w:name w:val="8EA37D6039D842879C8787350886BC4B"/>
  </w:style>
  <w:style w:type="paragraph" w:customStyle="1" w:styleId="7A003F2B2CE74865BB489DB29DB0BE3F">
    <w:name w:val="7A003F2B2CE74865BB489DB29DB0BE3F"/>
  </w:style>
  <w:style w:type="paragraph" w:customStyle="1" w:styleId="7CB57ADE7FBB4DC692E0257E3FE50A7E">
    <w:name w:val="7CB57ADE7FBB4DC692E0257E3FE50A7E"/>
  </w:style>
  <w:style w:type="paragraph" w:customStyle="1" w:styleId="CB15934D57B6405E8396554EE2EEB067">
    <w:name w:val="CB15934D57B6405E8396554EE2EEB067"/>
  </w:style>
  <w:style w:type="paragraph" w:customStyle="1" w:styleId="D29B026345F943E5AF38A7376F16B3CC">
    <w:name w:val="D29B026345F943E5AF38A7376F16B3CC"/>
  </w:style>
  <w:style w:type="paragraph" w:customStyle="1" w:styleId="E256341803B04FE89EAE1177D134EA33">
    <w:name w:val="E256341803B04FE89EAE1177D134EA33"/>
  </w:style>
  <w:style w:type="paragraph" w:customStyle="1" w:styleId="781E5A5A4B61491D8829B29EBF95A008">
    <w:name w:val="781E5A5A4B61491D8829B29EBF95A008"/>
  </w:style>
  <w:style w:type="paragraph" w:customStyle="1" w:styleId="3CD269887EA0435BBD0F700D20978C62">
    <w:name w:val="3CD269887EA0435BBD0F700D20978C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empresarial (design Faixas de Venda).dotx</Template>
  <TotalTime>20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pinto</dc:creator>
  <cp:keywords/>
  <cp:lastModifiedBy>ricardo pinto</cp:lastModifiedBy>
  <cp:revision>2</cp:revision>
  <dcterms:created xsi:type="dcterms:W3CDTF">2018-06-07T12:11:00Z</dcterms:created>
  <dcterms:modified xsi:type="dcterms:W3CDTF">2018-06-07T12:31:00Z</dcterms:modified>
  <cp:contentStatus>Staff Zeus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