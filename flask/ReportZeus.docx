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774B66" w:rsidP="00D611FE">
                <w:pPr>
                  <w:pStyle w:val="Ttulo"/>
                </w:pPr>
                <w:r>
                  <w:t>Staff Zeus</w:t>
                </w:r>
              </w:p>
            </w:sdtContent>
          </w:sdt>
          <w:p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774B66" w:rsidRDefault="00774B66" w:rsidP="00F07379">
      <w:pPr>
        <w:pStyle w:val="EndereodoDestinatrio"/>
      </w:pPr>
    </w:p>
    <w:p w:rsidR="00774B66" w:rsidRDefault="00774B66" w:rsidP="00F07379">
      <w:pPr>
        <w:pStyle w:val="EndereodoDestinatrio"/>
      </w:pPr>
      <w:fldSimple w:instr=" MERGEFIELD  Date  \* MERGEFORMAT ">
        <w:r>
          <w:rPr>
            <w:noProof/>
          </w:rPr>
          <w:t>«Date»</w:t>
        </w:r>
      </w:fldSimple>
    </w:p>
    <w:p w:rsidR="00774B66" w:rsidRDefault="00774B66" w:rsidP="00F07379">
      <w:pPr>
        <w:pStyle w:val="EndereodoDestinatrio"/>
      </w:pPr>
    </w:p>
    <w:p w:rsidR="00156EF1" w:rsidRPr="003D0FBD" w:rsidRDefault="00774B66" w:rsidP="00F07379">
      <w:pPr>
        <w:pStyle w:val="EndereodoDestinatrio"/>
      </w:pPr>
      <w:fldSimple w:instr=" MERGEFIELD  DestinyName  \* MERGEFORMAT ">
        <w:r>
          <w:rPr>
            <w:noProof/>
          </w:rPr>
          <w:t>«</w:t>
        </w:r>
        <w:r w:rsidR="00195A58">
          <w:rPr>
            <w:noProof/>
          </w:rPr>
          <w:t>ClientName</w:t>
        </w:r>
        <w:r>
          <w:rPr>
            <w:noProof/>
          </w:rPr>
          <w:t>»</w:t>
        </w:r>
      </w:fldSimple>
    </w:p>
    <w:p w:rsidR="00156EF1" w:rsidRPr="003D0FBD" w:rsidRDefault="00774B66" w:rsidP="00F07379">
      <w:pPr>
        <w:pStyle w:val="EndereodoDestinatrio"/>
      </w:pPr>
      <w:fldSimple w:instr=" MERGEFIELD  CompanyName  \* MERGEFORMAT ">
        <w:r>
          <w:rPr>
            <w:noProof/>
          </w:rPr>
          <w:t>«</w:t>
        </w:r>
        <w:r w:rsidR="00195A58">
          <w:rPr>
            <w:noProof/>
          </w:rPr>
          <w:t>MachineId</w:t>
        </w:r>
        <w:r>
          <w:rPr>
            <w:noProof/>
          </w:rPr>
          <w:t>»</w:t>
        </w:r>
      </w:fldSimple>
    </w:p>
    <w:p w:rsidR="00156EF1" w:rsidRDefault="00774B66" w:rsidP="00F07379">
      <w:pPr>
        <w:pStyle w:val="EndereodoDestinatrio"/>
      </w:pPr>
      <w:fldSimple w:instr=" MERGEFIELD  ClientAddress  \* MERGEFORMAT ">
        <w:r>
          <w:rPr>
            <w:noProof/>
          </w:rPr>
          <w:t>«Client</w:t>
        </w:r>
        <w:r w:rsidR="00195A58">
          <w:rPr>
            <w:noProof/>
          </w:rPr>
          <w:t>Email</w:t>
        </w:r>
        <w:r>
          <w:rPr>
            <w:noProof/>
          </w:rPr>
          <w:t>»</w:t>
        </w:r>
      </w:fldSimple>
    </w:p>
    <w:p w:rsidR="00277B46" w:rsidRPr="003D0FBD" w:rsidRDefault="00277B46" w:rsidP="00F07379">
      <w:pPr>
        <w:pStyle w:val="EndereodoDestinatrio"/>
      </w:pPr>
      <w:bookmarkStart w:id="0" w:name="_GoBack"/>
      <w:bookmarkEnd w:id="0"/>
    </w:p>
    <w:p w:rsidR="00156EF1" w:rsidRPr="003D0FBD" w:rsidRDefault="00156EF1" w:rsidP="00156EF1">
      <w:pPr>
        <w:pStyle w:val="Inciodecarta"/>
      </w:pPr>
      <w:proofErr w:type="spellStart"/>
      <w:r w:rsidRPr="003D0FBD">
        <w:rPr>
          <w:lang w:bidi="pt-PT"/>
        </w:rPr>
        <w:t>Exmo</w:t>
      </w:r>
      <w:proofErr w:type="spellEnd"/>
      <w:r w:rsidRPr="003D0FBD">
        <w:rPr>
          <w:lang w:bidi="pt-PT"/>
        </w:rPr>
        <w:t xml:space="preserve">(a). Sr(a). </w:t>
      </w:r>
      <w:fldSimple w:instr=" MERGEFIELD  ClientName  \* MERGEFORMAT ">
        <w:r w:rsidR="00195A58">
          <w:rPr>
            <w:noProof/>
          </w:rPr>
          <w:t>«ClientName»</w:t>
        </w:r>
      </w:fldSimple>
      <w:r w:rsidRPr="003D0FBD">
        <w:rPr>
          <w:lang w:bidi="pt-PT"/>
        </w:rPr>
        <w:t>,</w:t>
      </w:r>
    </w:p>
    <w:p w:rsidR="00195A58" w:rsidRDefault="00195A58" w:rsidP="00195A58">
      <w:r>
        <w:t xml:space="preserve">A sua máquina contém o seguinte Sistema Operativo: </w:t>
      </w:r>
      <w:fldSimple w:instr=" MERGEFIELD  SO  \* MERGEFORMAT ">
        <w:r>
          <w:rPr>
            <w:noProof/>
          </w:rPr>
          <w:t>«SO»</w:t>
        </w:r>
      </w:fldSimple>
      <w:r>
        <w:t>, contendo ainda os seguintes componentes:</w:t>
      </w:r>
    </w:p>
    <w:p w:rsidR="00195A58" w:rsidRDefault="00195A58" w:rsidP="00195A58">
      <w:r>
        <w:tab/>
      </w:r>
      <w:fldSimple w:instr=" MERGEFIELD  Node  \* MERGEFORMAT ">
        <w:r>
          <w:rPr>
            <w:noProof/>
          </w:rPr>
          <w:t>«Node»</w:t>
        </w:r>
      </w:fldSimple>
    </w:p>
    <w:p w:rsidR="00195A58" w:rsidRDefault="00195A58" w:rsidP="00195A58">
      <w:r>
        <w:tab/>
      </w:r>
      <w:fldSimple w:instr=" MERGEFIELD  Processor  \* MERGEFORMAT ">
        <w:r>
          <w:rPr>
            <w:noProof/>
          </w:rPr>
          <w:t>«Processor»</w:t>
        </w:r>
      </w:fldSimple>
    </w:p>
    <w:p w:rsidR="00195A58" w:rsidRDefault="00195A58" w:rsidP="00195A58">
      <w:r>
        <w:tab/>
      </w:r>
      <w:fldSimple w:instr=" MERGEFIELD  Release  \* MERGEFORMAT ">
        <w:r>
          <w:rPr>
            <w:noProof/>
          </w:rPr>
          <w:t>«Release»</w:t>
        </w:r>
      </w:fldSimple>
    </w:p>
    <w:p w:rsidR="00195A58" w:rsidRDefault="00195A58" w:rsidP="00195A58">
      <w:r>
        <w:tab/>
      </w:r>
      <w:fldSimple w:instr=" MERGEFIELD  System  \* MERGEFORMAT ">
        <w:r>
          <w:rPr>
            <w:noProof/>
          </w:rPr>
          <w:t>«System»</w:t>
        </w:r>
      </w:fldSimple>
    </w:p>
    <w:p w:rsidR="00156EF1" w:rsidRPr="003D0FBD" w:rsidRDefault="00195A58" w:rsidP="00195A58">
      <w:r>
        <w:tab/>
      </w:r>
      <w:fldSimple w:instr=" MERGEFIELD  Version  \* MERGEFORMAT ">
        <w:r>
          <w:rPr>
            <w:noProof/>
          </w:rPr>
          <w:t>«Version»</w:t>
        </w:r>
      </w:fldSimple>
      <w:r>
        <w:t xml:space="preserve"> </w:t>
      </w:r>
    </w:p>
    <w:p w:rsidR="00774B66" w:rsidRDefault="00774B66" w:rsidP="00774B66">
      <w:pPr>
        <w:pStyle w:val="Rematedecarta"/>
      </w:pPr>
    </w:p>
    <w:p w:rsidR="00774B66" w:rsidRPr="00774B66" w:rsidRDefault="00774B66" w:rsidP="00774B66">
      <w:pPr>
        <w:pStyle w:val="Rematedecarta"/>
      </w:pPr>
      <w:r>
        <w:t>Atenciosamente,</w:t>
      </w:r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774B66" w:rsidP="00D611FE">
          <w:pPr>
            <w:pStyle w:val="Assinatura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57" w:rsidRDefault="00F11057">
      <w:pPr>
        <w:spacing w:after="0" w:line="240" w:lineRule="auto"/>
      </w:pPr>
      <w:r>
        <w:separator/>
      </w:r>
    </w:p>
  </w:endnote>
  <w:endnote w:type="continuationSeparator" w:id="0">
    <w:p w:rsidR="00F11057" w:rsidRDefault="00F1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57" w:rsidRDefault="00F11057">
      <w:pPr>
        <w:spacing w:after="0" w:line="240" w:lineRule="auto"/>
      </w:pPr>
      <w:r>
        <w:separator/>
      </w:r>
    </w:p>
  </w:footnote>
  <w:footnote w:type="continuationSeparator" w:id="0">
    <w:p w:rsidR="00F11057" w:rsidRDefault="00F11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156EF1"/>
    <w:rsid w:val="00195A58"/>
    <w:rsid w:val="002229ED"/>
    <w:rsid w:val="00277B46"/>
    <w:rsid w:val="002C256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74B66"/>
    <w:rsid w:val="008347EF"/>
    <w:rsid w:val="008C10E4"/>
    <w:rsid w:val="00946252"/>
    <w:rsid w:val="0098300D"/>
    <w:rsid w:val="009E37DE"/>
    <w:rsid w:val="009F0B81"/>
    <w:rsid w:val="00A36F67"/>
    <w:rsid w:val="00AB1341"/>
    <w:rsid w:val="00AE267E"/>
    <w:rsid w:val="00B8163C"/>
    <w:rsid w:val="00B9569D"/>
    <w:rsid w:val="00BD7391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Ttulo1">
    <w:name w:val="heading 1"/>
    <w:basedOn w:val="Normal"/>
    <w:next w:val="Normal"/>
    <w:link w:val="Ttulo1Carte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18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18"/>
    <w:rsid w:val="00C62B67"/>
  </w:style>
  <w:style w:type="character" w:styleId="TextodoMarcadordePosio">
    <w:name w:val="Placeholder Text"/>
    <w:basedOn w:val="Tipodeletrapredefinidodopargrafo"/>
    <w:uiPriority w:val="99"/>
    <w:semiHidden/>
    <w:rsid w:val="00CD5E29"/>
    <w:rPr>
      <w:color w:val="3A3A3A" w:themeColor="background2" w:themeShade="40"/>
    </w:rPr>
  </w:style>
  <w:style w:type="paragraph" w:styleId="Cabealho">
    <w:name w:val="header"/>
    <w:basedOn w:val="Normal"/>
    <w:link w:val="CabealhoCarter"/>
    <w:uiPriority w:val="19"/>
    <w:unhideWhenUsed/>
    <w:rsid w:val="00EE4599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arter"/>
    <w:uiPriority w:val="2"/>
    <w:unhideWhenUsed/>
    <w:rsid w:val="00D25C8E"/>
    <w:pPr>
      <w:spacing w:before="1000" w:after="400"/>
    </w:pPr>
  </w:style>
  <w:style w:type="character" w:customStyle="1" w:styleId="DataCarter">
    <w:name w:val="Data Caráter"/>
    <w:basedOn w:val="Tipodeletrapredefinidodopargraf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Rematedecarta">
    <w:name w:val="Closing"/>
    <w:basedOn w:val="Normal"/>
    <w:next w:val="Assinatura"/>
    <w:link w:val="RematedecartaCarter"/>
    <w:uiPriority w:val="5"/>
    <w:unhideWhenUsed/>
    <w:qFormat/>
    <w:pPr>
      <w:spacing w:before="600" w:after="800"/>
    </w:pPr>
  </w:style>
  <w:style w:type="character" w:customStyle="1" w:styleId="RematedecartaCarter">
    <w:name w:val="Remate de carta Caráter"/>
    <w:basedOn w:val="Tipodeletrapredefinidodopargrafo"/>
    <w:link w:val="Rematedecarta"/>
    <w:uiPriority w:val="5"/>
    <w:rsid w:val="00343FBB"/>
  </w:style>
  <w:style w:type="paragraph" w:styleId="Assinatura">
    <w:name w:val="Signature"/>
    <w:basedOn w:val="Normal"/>
    <w:next w:val="Normal"/>
    <w:link w:val="AssinaturaCarter"/>
    <w:uiPriority w:val="6"/>
    <w:unhideWhenUsed/>
    <w:qFormat/>
    <w:pPr>
      <w:spacing w:after="600"/>
    </w:pPr>
  </w:style>
  <w:style w:type="character" w:customStyle="1" w:styleId="AssinaturaCarter">
    <w:name w:val="Assinatura Caráter"/>
    <w:basedOn w:val="Tipodeletrapredefinidodopargrafo"/>
    <w:link w:val="Assinatura"/>
    <w:uiPriority w:val="6"/>
    <w:rsid w:val="00343FBB"/>
  </w:style>
  <w:style w:type="paragraph" w:styleId="Textodebalo">
    <w:name w:val="Balloon Text"/>
    <w:basedOn w:val="Normal"/>
    <w:link w:val="Textodebal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2563"/>
  </w:style>
  <w:style w:type="paragraph" w:styleId="Textodebloco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256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arte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arte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256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256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256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256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256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256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256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56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5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2563"/>
  </w:style>
  <w:style w:type="character" w:styleId="nfase">
    <w:name w:val="Emphasis"/>
    <w:basedOn w:val="Tipodeletrapredefinidodopargraf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563"/>
    <w:rPr>
      <w:szCs w:val="20"/>
    </w:rPr>
  </w:style>
  <w:style w:type="table" w:styleId="TabeladeGrelha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2C2563"/>
  </w:style>
  <w:style w:type="paragraph" w:styleId="EndereoHTML">
    <w:name w:val="HTML Address"/>
    <w:basedOn w:val="Normal"/>
    <w:link w:val="EndereoHTMLCarte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256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C256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D5E29"/>
    <w:rPr>
      <w:i/>
      <w:iCs/>
      <w:color w:val="11826C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256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2563"/>
  </w:style>
  <w:style w:type="character" w:styleId="Nmerodepgina">
    <w:name w:val="page number"/>
    <w:basedOn w:val="Tipodeletrapredefinidodopargrafo"/>
    <w:uiPriority w:val="99"/>
    <w:semiHidden/>
    <w:unhideWhenUsed/>
    <w:rsid w:val="002C2563"/>
  </w:style>
  <w:style w:type="table" w:styleId="TabelaSimples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Inciodecarta">
    <w:name w:val="Salutation"/>
    <w:basedOn w:val="Normal"/>
    <w:next w:val="Normal"/>
    <w:link w:val="InciodecartaCarter"/>
    <w:uiPriority w:val="4"/>
    <w:qFormat/>
    <w:rsid w:val="00156EF1"/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000000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000000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8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20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ricardo pinto</cp:lastModifiedBy>
  <cp:revision>2</cp:revision>
  <dcterms:created xsi:type="dcterms:W3CDTF">2018-06-07T12:11:00Z</dcterms:created>
  <dcterms:modified xsi:type="dcterms:W3CDTF">2018-06-07T12:31:00Z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